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Malva Sylvestris Flower/Leaf/Stem Extract</w:t>
      </w:r>
    </w:p>
    <w:p>
      <w:pPr>
        <w:pStyle w:val="Heading2"/>
      </w:pPr>
      <w:r>
        <w:t>Overview</w:t>
      </w:r>
    </w:p>
    <w:p>
      <w:r>
        <w:t>Malva Sylvestris Flower/Leaf/Stem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Malva Sylvestris Flower/Leaf/Stem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21/09/2028</w:t>
      </w:r>
    </w:p>
    <w:p>
      <w:pPr>
        <w:pStyle w:val="Heading2"/>
      </w:pPr>
      <w:r>
        <w:t>Manufacturer &amp; Country of Origin</w:t>
      </w:r>
    </w:p>
    <w:p>
      <w:r>
        <w:t>Manufacturer: DSM Nutritional Products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Malva Sylvestris Flower/Leaf/Stem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DSM Nutritional Products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
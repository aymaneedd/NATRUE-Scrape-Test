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Olivate</w:t>
      </w:r>
    </w:p>
    <w:p>
      <w:pPr>
        <w:pStyle w:val="Heading2"/>
      </w:pPr>
      <w:r>
        <w:t>Overview</w:t>
      </w:r>
    </w:p>
    <w:p>
      <w:r>
        <w:t>Polyglyceryl-4 Olivate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Olivate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21/07/2025</w:t>
      </w:r>
    </w:p>
    <w:p>
      <w:pPr>
        <w:pStyle w:val="Heading2"/>
      </w:pPr>
      <w:r>
        <w:t>Manufacturer &amp; Country of Origin</w:t>
      </w:r>
    </w:p>
    <w:p>
      <w:r>
        <w:t>Manufacturer: HALLSTAR ITALIA S.R.L.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Olivate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ITALIA S.R.L.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
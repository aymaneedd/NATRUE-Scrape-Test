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Moringa Oleifera Seed Oil</w:t>
      </w:r>
    </w:p>
    <w:p>
      <w:pPr>
        <w:pStyle w:val="Heading2"/>
      </w:pPr>
      <w:r>
        <w:t>Overview</w:t>
      </w:r>
    </w:p>
    <w:p>
      <w:r>
        <w:t>Moringa Oleifera Seed Oil is commonly used in cosmetic formulations for its unique properties.</w:t>
      </w:r>
    </w:p>
    <w:p>
      <w:pPr>
        <w:pStyle w:val="Heading2"/>
      </w:pPr>
      <w:r>
        <w:t>History</w:t>
      </w:r>
    </w:p>
    <w:p>
      <w:r>
        <w:t>Moringa Oleifera Seed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18/01/2027</w:t>
      </w:r>
    </w:p>
    <w:p>
      <w:pPr>
        <w:pStyle w:val="Heading2"/>
      </w:pPr>
      <w:r>
        <w:t>Manufacturer &amp; Country of Origin</w:t>
      </w:r>
    </w:p>
    <w:p>
      <w:r>
        <w:t>Manufacturer: Givaudan France SAS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Moringa Oleifera Seed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Givaudan France SAS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
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beta-Glucan</w:t>
      </w:r>
    </w:p>
    <w:p>
      <w:pPr>
        <w:pStyle w:val="Heading2"/>
      </w:pPr>
      <w:r>
        <w:t>Overview</w:t>
      </w:r>
    </w:p>
    <w:p>
      <w:r>
        <w:t>beta-Glucan is commonly used in cosmetic formulations for its unique properties.</w:t>
      </w:r>
    </w:p>
    <w:p>
      <w:pPr>
        <w:pStyle w:val="Heading2"/>
      </w:pPr>
      <w:r>
        <w:t>History</w:t>
      </w:r>
    </w:p>
    <w:p>
      <w:r>
        <w:t>beta-Glucan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Berg + Schmidt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beta-Glucan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Berg + Schmidt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
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Tri(Polyglyceryl-3/Lauryl) Hydrogenated Trilinoleate</w:t>
      </w:r>
    </w:p>
    <w:p>
      <w:pPr>
        <w:pStyle w:val="Heading2"/>
      </w:pPr>
      <w:r>
        <w:t>Overview</w:t>
      </w:r>
    </w:p>
    <w:p>
      <w:r>
        <w:t>Tri(Polyglyceryl-3/Lauryl) Hydrogenated Trilinoleate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Tri(Polyglyceryl-3/Lauryl) Hydrogenated Trilinoleate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08/07/2026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Tri(Polyglyceryl-3/Lauryl) Hydrogenated Trilinoleate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
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Ipomoea Batatas Root Extract</w:t>
      </w:r>
    </w:p>
    <w:p>
      <w:pPr>
        <w:pStyle w:val="Heading2"/>
      </w:pPr>
      <w:r>
        <w:t>Overview</w:t>
      </w:r>
    </w:p>
    <w:p>
      <w:r>
        <w:t>Ipomoea Batatas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Ipomoea Batatas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Ipomoea Batatas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
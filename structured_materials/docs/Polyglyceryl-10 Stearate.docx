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Polyglyceryl-10 Stearate</w:t>
      </w:r>
    </w:p>
    <w:p>
      <w:pPr>
        <w:pStyle w:val="Heading2"/>
      </w:pPr>
      <w:r>
        <w:t>Overview</w:t>
      </w:r>
    </w:p>
    <w:p>
      <w:r>
        <w:t>Polyglyceryl-10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Polyglyceryl-10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13/10/2025</w:t>
      </w:r>
    </w:p>
    <w:p>
      <w:pPr>
        <w:pStyle w:val="Heading2"/>
      </w:pPr>
      <w:r>
        <w:t>Manufacturer &amp; Country of Origin</w:t>
      </w:r>
    </w:p>
    <w:p>
      <w:r>
        <w:t>Manufacturer: Sunjin Beauty Science Co.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Polyglyceryl-10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Sunjin Beauty Science Co.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
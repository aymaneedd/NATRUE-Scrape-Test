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Glycerine</w:t>
      </w:r>
    </w:p>
    <w:p>
      <w:pPr>
        <w:pStyle w:val="Heading2"/>
      </w:pPr>
      <w:r>
        <w:t>Overview</w:t>
      </w:r>
    </w:p>
    <w:p>
      <w:r>
        <w:t>Glycerine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Glycerine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Glycerine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
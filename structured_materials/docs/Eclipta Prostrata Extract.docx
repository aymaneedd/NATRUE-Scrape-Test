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Eclipta Prostrata Extract</w:t>
      </w:r>
    </w:p>
    <w:p>
      <w:pPr>
        <w:pStyle w:val="Heading2"/>
      </w:pPr>
      <w:r>
        <w:t>Overview</w:t>
      </w:r>
    </w:p>
    <w:p>
      <w:r>
        <w:t>Eclipta Prostrata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Eclipta Prostrata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Eclipta Prostrata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
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Titanium Dioxide (nano)</w:t>
      </w:r>
    </w:p>
    <w:p>
      <w:pPr>
        <w:pStyle w:val="Heading2"/>
      </w:pPr>
      <w:r>
        <w:t>Overview</w:t>
      </w:r>
    </w:p>
    <w:p>
      <w:r>
        <w:t>Titanium Dioxide (nano) is commonly used in cosmetic formulations for its unique properties.</w:t>
      </w:r>
    </w:p>
    <w:p>
      <w:pPr>
        <w:pStyle w:val="Heading2"/>
      </w:pPr>
      <w:r>
        <w:t>History</w:t>
      </w:r>
    </w:p>
    <w:p>
      <w:r>
        <w:t>Titanium Dioxide (nano)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TAYCA CORPORATION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Titanium Dioxide (nano)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TAYCA CORPORATION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
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Ginkgo Biloba Leaf Extract</w:t>
      </w:r>
    </w:p>
    <w:p>
      <w:pPr>
        <w:pStyle w:val="Heading2"/>
      </w:pPr>
      <w:r>
        <w:t>Overview</w:t>
      </w:r>
    </w:p>
    <w:p>
      <w:r>
        <w:t>Ginkgo Biloba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Ginkgo Biloba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Ginkgo Biloba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
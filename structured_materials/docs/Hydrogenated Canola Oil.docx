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Hydrogenated Canola Oil</w:t>
      </w:r>
    </w:p>
    <w:p>
      <w:pPr>
        <w:pStyle w:val="Heading2"/>
      </w:pPr>
      <w:r>
        <w:t>Overview</w:t>
      </w:r>
    </w:p>
    <w:p>
      <w:r>
        <w:t>Hydrogenated Canola Oil is commonly used in cosmetic formulations for its unique properties.</w:t>
      </w:r>
    </w:p>
    <w:p>
      <w:pPr>
        <w:pStyle w:val="Heading2"/>
      </w:pPr>
      <w:r>
        <w:t>History</w:t>
      </w:r>
    </w:p>
    <w:p>
      <w:r>
        <w:t>Hydrogenated Canola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06/10/2026</w:t>
      </w:r>
    </w:p>
    <w:p>
      <w:pPr>
        <w:pStyle w:val="Heading2"/>
      </w:pPr>
      <w:r>
        <w:t>Manufacturer &amp; Country of Origin</w:t>
      </w:r>
    </w:p>
    <w:p>
      <w:r>
        <w:t>Manufacturer: AAK Sweden AB, Personal Care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Hydrogenated Canola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AAK Sweden AB, Personal Care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
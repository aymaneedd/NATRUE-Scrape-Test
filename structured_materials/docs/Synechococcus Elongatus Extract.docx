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Synechococcus Elongatus Extract</w:t>
      </w:r>
    </w:p>
    <w:p>
      <w:pPr>
        <w:pStyle w:val="Heading2"/>
      </w:pPr>
      <w:r>
        <w:t>Overview</w:t>
      </w:r>
    </w:p>
    <w:p>
      <w:r>
        <w:t>Synechococcus Elongatus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Synechococcus Elongatus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22/03/2026</w:t>
      </w:r>
    </w:p>
    <w:p>
      <w:pPr>
        <w:pStyle w:val="Heading2"/>
      </w:pPr>
      <w:r>
        <w:t>Manufacturer &amp; Country of Origin</w:t>
      </w:r>
    </w:p>
    <w:p>
      <w:r>
        <w:t>Manufacturer: Algaktiv SL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Synechococcus Elongatus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Algaktiv SL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
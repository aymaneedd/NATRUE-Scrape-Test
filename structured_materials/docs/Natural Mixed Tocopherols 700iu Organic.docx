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Natural Mixed Tocopherols 700iu Organic</w:t>
      </w:r>
    </w:p>
    <w:p>
      <w:pPr>
        <w:pStyle w:val="Heading2"/>
      </w:pPr>
      <w:r>
        <w:t>Overview</w:t>
      </w:r>
    </w:p>
    <w:p>
      <w:r>
        <w:t>Natural Mixed Tocopherols 700iu Organic is commonly used in cosmetic formulations for its unique properties.</w:t>
      </w:r>
    </w:p>
    <w:p>
      <w:pPr>
        <w:pStyle w:val="Heading2"/>
      </w:pPr>
      <w:r>
        <w:t>History</w:t>
      </w:r>
    </w:p>
    <w:p>
      <w:r>
        <w:t>Natural Mixed Tocopherols 700iu Organic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Natural Mixed Tocopherols 700iu Organic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
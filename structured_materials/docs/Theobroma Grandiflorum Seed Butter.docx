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Theobroma Grandiflorum Seed Butter</w:t>
      </w:r>
    </w:p>
    <w:p>
      <w:pPr>
        <w:pStyle w:val="Heading2"/>
      </w:pPr>
      <w:r>
        <w:t>Overview</w:t>
      </w:r>
    </w:p>
    <w:p>
      <w:r>
        <w:t>Theobroma Grandiflorum Seed Butter is commonly used in cosmetic formulations for its unique properties.</w:t>
      </w:r>
    </w:p>
    <w:p>
      <w:pPr>
        <w:pStyle w:val="Heading2"/>
      </w:pPr>
      <w:r>
        <w:t>History</w:t>
      </w:r>
    </w:p>
    <w:p>
      <w:r>
        <w:t>Theobroma Grandiflorum Seed Butter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07/03/2026</w:t>
      </w:r>
    </w:p>
    <w:p>
      <w:pPr>
        <w:pStyle w:val="Heading2"/>
      </w:pPr>
      <w:r>
        <w:t>Manufacturer &amp; Country of Origin</w:t>
      </w:r>
    </w:p>
    <w:p>
      <w:r>
        <w:t>Manufacturer: IMCD Benelux B.V.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Theobroma Grandiflorum Seed Butter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IMCD Benelux B.V.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
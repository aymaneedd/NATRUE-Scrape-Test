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Diisostearoyl Polyglyceryl-3 Dimer Dilinoleate</w:t>
      </w:r>
    </w:p>
    <w:p>
      <w:pPr>
        <w:pStyle w:val="Heading2"/>
      </w:pPr>
      <w:r>
        <w:t>Overview</w:t>
      </w:r>
    </w:p>
    <w:p>
      <w:r>
        <w:t>Diisostearoyl Polyglyceryl-3 Dimer Dilinoleate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Diisostearoyl Polyglyceryl-3 Dimer Dilinoleate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Diisostearoyl Polyglyceryl-3 Dimer Dilinoleate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
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Theobroma Cacao (Cocoa) Seed Butter</w:t>
      </w:r>
    </w:p>
    <w:p>
      <w:pPr>
        <w:pStyle w:val="Heading2"/>
      </w:pPr>
      <w:r>
        <w:t>Overview</w:t>
      </w:r>
    </w:p>
    <w:p>
      <w:r>
        <w:t>Theobroma Cacao (Cocoa)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Theobroma Cacao (Cocoa)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05/12/2026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Theobroma Cacao (Cocoa)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
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 -3-Cocoate</w:t>
      </w:r>
    </w:p>
    <w:p>
      <w:pPr>
        <w:pStyle w:val="Heading2"/>
      </w:pPr>
      <w:r>
        <w:t>Overview</w:t>
      </w:r>
    </w:p>
    <w:p>
      <w:r>
        <w:t>Polyglyceryl -3-Cocoate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 -3-Cocoate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 -3-Cocoate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
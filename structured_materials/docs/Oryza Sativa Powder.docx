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Powder</w:t>
      </w:r>
    </w:p>
    <w:p>
      <w:pPr>
        <w:pStyle w:val="Heading2"/>
      </w:pPr>
      <w:r>
        <w:t>Overview</w:t>
      </w:r>
    </w:p>
    <w:p>
      <w:r>
        <w:t>Oryza Sativa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12/05/2025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
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Polyglyceryl-3 Caprylate</w:t>
      </w:r>
    </w:p>
    <w:p>
      <w:pPr>
        <w:pStyle w:val="Heading2"/>
      </w:pPr>
      <w:r>
        <w:t>Overview</w:t>
      </w:r>
    </w:p>
    <w:p>
      <w:r>
        <w:t>Polyglyceryl-3 Caprylate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Polyglyceryl-3 Caprylate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20/10/2026</w:t>
      </w:r>
    </w:p>
    <w:p>
      <w:pPr>
        <w:pStyle w:val="Heading2"/>
      </w:pPr>
      <w:r>
        <w:t>Manufacturer &amp; Country of Origin</w:t>
      </w:r>
    </w:p>
    <w:p>
      <w:r>
        <w:t>Manufacturer: Evonik Operations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Polyglyceryl-3 Caprylate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Evonik Operations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
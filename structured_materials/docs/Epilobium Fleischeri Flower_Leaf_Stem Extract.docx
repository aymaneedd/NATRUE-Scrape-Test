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Epilobium Fleischeri Flower/Leaf/Stem Extract</w:t>
      </w:r>
    </w:p>
    <w:p>
      <w:pPr>
        <w:pStyle w:val="Heading2"/>
      </w:pPr>
      <w:r>
        <w:t>Overview</w:t>
      </w:r>
    </w:p>
    <w:p>
      <w:r>
        <w:t>Epilobium Fleischeri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Epilobium Fleischeri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28/08/2025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Epilobium Fleischeri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
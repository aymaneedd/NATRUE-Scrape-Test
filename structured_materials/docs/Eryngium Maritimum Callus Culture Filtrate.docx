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Eryngium Maritimum Callus Culture Filtrate</w:t>
      </w:r>
    </w:p>
    <w:p>
      <w:pPr>
        <w:pStyle w:val="Heading2"/>
      </w:pPr>
      <w:r>
        <w:t>Overview</w:t>
      </w:r>
    </w:p>
    <w:p>
      <w:r>
        <w:t>Eryngium Maritimum Callus Culture Filtrate is commonly used in cosmetic formulations for its unique properties.</w:t>
      </w:r>
    </w:p>
    <w:p>
      <w:pPr>
        <w:pStyle w:val="Heading2"/>
      </w:pPr>
      <w:r>
        <w:t>History</w:t>
      </w:r>
    </w:p>
    <w:p>
      <w:r>
        <w:t>Eryngium Maritimum Callus Culture Filtrate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Eryngium Maritimum Callus Culture Filtrate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
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Decaoleate</w:t>
      </w:r>
    </w:p>
    <w:p>
      <w:pPr>
        <w:pStyle w:val="Heading2"/>
      </w:pPr>
      <w:r>
        <w:t>Overview</w:t>
      </w:r>
    </w:p>
    <w:p>
      <w:r>
        <w:t>Polyglyceryl-10 Decaoleate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Decaoleate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27/11/2026</w:t>
      </w:r>
    </w:p>
    <w:p>
      <w:pPr>
        <w:pStyle w:val="Heading2"/>
      </w:pPr>
      <w:r>
        <w:t>Manufacturer &amp; Country of Origin</w:t>
      </w:r>
    </w:p>
    <w:p>
      <w:r>
        <w:t>Manufacturer: Arxada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Decaoleate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Arxada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
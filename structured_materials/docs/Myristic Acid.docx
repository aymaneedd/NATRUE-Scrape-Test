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Myristic Acid</w:t>
      </w:r>
    </w:p>
    <w:p>
      <w:pPr>
        <w:pStyle w:val="Heading2"/>
      </w:pPr>
      <w:r>
        <w:t>Overview</w:t>
      </w:r>
    </w:p>
    <w:p>
      <w:r>
        <w:t>Myristic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Myristic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05/02/2027</w:t>
      </w:r>
    </w:p>
    <w:p>
      <w:pPr>
        <w:pStyle w:val="Heading2"/>
      </w:pPr>
      <w:r>
        <w:t>Manufacturer &amp; Country of Origin</w:t>
      </w:r>
    </w:p>
    <w:p>
      <w:r>
        <w:t>Manufacturer: Cremer Oleo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Myristic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Cremer Oleo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
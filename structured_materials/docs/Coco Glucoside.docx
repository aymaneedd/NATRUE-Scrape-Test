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Coco Glucoside</w:t>
      </w:r>
    </w:p>
    <w:p>
      <w:pPr>
        <w:pStyle w:val="Heading2"/>
      </w:pPr>
      <w:r>
        <w:t>Overview</w:t>
      </w:r>
    </w:p>
    <w:p>
      <w:r>
        <w:t>Coco Glucoside is commonly used in cosmetic formulations for its unique properties.</w:t>
      </w:r>
    </w:p>
    <w:p>
      <w:pPr>
        <w:pStyle w:val="Heading2"/>
      </w:pPr>
      <w:r>
        <w:t>History</w:t>
      </w:r>
    </w:p>
    <w:p>
      <w:r>
        <w:t>Coco Glucoside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12/07/2025</w:t>
      </w:r>
    </w:p>
    <w:p>
      <w:pPr>
        <w:pStyle w:val="Heading2"/>
      </w:pPr>
      <w:r>
        <w:t>Manufacturer &amp; Country of Origin</w:t>
      </w:r>
    </w:p>
    <w:p>
      <w:r>
        <w:t>Manufacturer: SUZHOU BRILLACHEM CO., LTD.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Coco Glucoside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SUZHOU BRILLACHEM CO., LTD.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
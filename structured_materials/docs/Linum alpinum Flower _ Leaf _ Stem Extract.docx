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Linum alpinum Flower / Leaf / Stem Extract</w:t>
      </w:r>
    </w:p>
    <w:p>
      <w:pPr>
        <w:pStyle w:val="Heading2"/>
      </w:pPr>
      <w:r>
        <w:t>Overview</w:t>
      </w:r>
    </w:p>
    <w:p>
      <w:r>
        <w:t>Linum alpinum Flower / Leaf / 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Linum alpinum Flower / Leaf / 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08/01/2027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Linum alpinum Flower / Leaf / 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
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Polygonum Fagopyrum (Buckwheat) Seed Extract</w:t>
      </w:r>
    </w:p>
    <w:p>
      <w:pPr>
        <w:pStyle w:val="Heading2"/>
      </w:pPr>
      <w:r>
        <w:t>Overview</w:t>
      </w:r>
    </w:p>
    <w:p>
      <w:r>
        <w:t>Polygonum Fagopyrum (Buckwheat)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Polygonum Fagopyrum (Buckwheat)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14/06/2025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Polygonum Fagopyrum (Buckwheat)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
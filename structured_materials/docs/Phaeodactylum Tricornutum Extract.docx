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Phaeodactylum Tricornutum Extract</w:t>
      </w:r>
    </w:p>
    <w:p>
      <w:pPr>
        <w:pStyle w:val="Heading2"/>
      </w:pPr>
      <w:r>
        <w:t>Overview</w:t>
      </w:r>
    </w:p>
    <w:p>
      <w:r>
        <w:t>Phaeodactylum Tricornutum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Phaeodactylum Tricornutum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20/04/2027</w:t>
      </w:r>
    </w:p>
    <w:p>
      <w:pPr>
        <w:pStyle w:val="Heading2"/>
      </w:pPr>
      <w:r>
        <w:t>Manufacturer &amp; Country of Origin</w:t>
      </w:r>
    </w:p>
    <w:p>
      <w:r>
        <w:t>Manufacturer: Algaktiv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Phaeodactylum Tricornutum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Algaktiv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
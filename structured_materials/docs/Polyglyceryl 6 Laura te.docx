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6 Laura te</w:t>
      </w:r>
    </w:p>
    <w:p>
      <w:pPr>
        <w:pStyle w:val="Heading2"/>
      </w:pPr>
      <w:r>
        <w:t>Overview</w:t>
      </w:r>
    </w:p>
    <w:p>
      <w:r>
        <w:t>Polyglyceryl 6 Laura 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6 Laura 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6 Laura 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
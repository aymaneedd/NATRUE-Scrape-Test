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Hydrogenated Starch Hydrolysate (Sorbitol)</w:t>
      </w:r>
    </w:p>
    <w:p>
      <w:pPr>
        <w:pStyle w:val="Heading2"/>
      </w:pPr>
      <w:r>
        <w:t>Overview</w:t>
      </w:r>
    </w:p>
    <w:p>
      <w:r>
        <w:t>Hydrogenated Starch Hydrolysate (Sorbitol) is commonly used in cosmetic formulations for its unique properties.</w:t>
      </w:r>
    </w:p>
    <w:p>
      <w:pPr>
        <w:pStyle w:val="Heading2"/>
      </w:pPr>
      <w:r>
        <w:t>History</w:t>
      </w:r>
    </w:p>
    <w:p>
      <w:r>
        <w:t>Hydrogenated Starch Hydrolysate (Sorbitol)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03/04/2026</w:t>
      </w:r>
    </w:p>
    <w:p>
      <w:pPr>
        <w:pStyle w:val="Heading2"/>
      </w:pPr>
      <w:r>
        <w:t>Manufacturer &amp; Country of Origin</w:t>
      </w:r>
    </w:p>
    <w:p>
      <w:r>
        <w:t>Manufacturer: TEREOS STARCH &amp; SWEETENERS EUROPE SAS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Hydrogenated Starch Hydrolysate (Sorbitol)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TEREOS STARCH &amp; SWEETENERS EUROPE SAS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
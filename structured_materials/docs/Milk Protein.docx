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Milk Protein</w:t>
      </w:r>
    </w:p>
    <w:p>
      <w:pPr>
        <w:pStyle w:val="Heading2"/>
      </w:pPr>
      <w:r>
        <w:t>Overview</w:t>
      </w:r>
    </w:p>
    <w:p>
      <w:r>
        <w:t>Milk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Milk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Milk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
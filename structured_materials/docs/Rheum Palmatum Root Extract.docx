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Rheum Palmatum Root Extract</w:t>
      </w:r>
    </w:p>
    <w:p>
      <w:pPr>
        <w:pStyle w:val="Heading2"/>
      </w:pPr>
      <w:r>
        <w:t>Overview</w:t>
      </w:r>
    </w:p>
    <w:p>
      <w:r>
        <w:t>Rheum Palmatum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Rheum Palmatum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Rheum Palmatum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
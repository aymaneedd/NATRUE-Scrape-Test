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Lignin (Betula Pendula Wood Extract)</w:t>
      </w:r>
    </w:p>
    <w:p>
      <w:pPr>
        <w:pStyle w:val="Heading2"/>
      </w:pPr>
      <w:r>
        <w:t>Overview</w:t>
      </w:r>
    </w:p>
    <w:p>
      <w:r>
        <w:t>Lignin (Betula Pendula Wood Extract) is commonly used in cosmetic formulations for its unique properties.</w:t>
      </w:r>
    </w:p>
    <w:p>
      <w:pPr>
        <w:pStyle w:val="Heading2"/>
      </w:pPr>
      <w:r>
        <w:t>History</w:t>
      </w:r>
    </w:p>
    <w:p>
      <w:r>
        <w:t>Lignin (Betula Pendula Wood Extract)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Lignovations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Lignin (Betula Pendula Wood Extract)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Lignovations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
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Distearate</w:t>
      </w:r>
    </w:p>
    <w:p>
      <w:pPr>
        <w:pStyle w:val="Heading2"/>
      </w:pPr>
      <w:r>
        <w:t>Overview</w:t>
      </w:r>
    </w:p>
    <w:p>
      <w:r>
        <w:t>Sucrose Distearate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Distearate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27/07/2025</w:t>
      </w:r>
    </w:p>
    <w:p>
      <w:pPr>
        <w:pStyle w:val="Heading2"/>
      </w:pPr>
      <w:r>
        <w:t>Manufacturer &amp; Country of Origin</w:t>
      </w:r>
    </w:p>
    <w:p>
      <w:r>
        <w:t>Manufacturer: Sisterna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Distearate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Sisterna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
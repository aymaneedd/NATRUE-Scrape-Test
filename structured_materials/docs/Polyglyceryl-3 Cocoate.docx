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cocoate</w:t>
      </w:r>
    </w:p>
    <w:p>
      <w:pPr>
        <w:pStyle w:val="Heading2"/>
      </w:pPr>
      <w:r>
        <w:t>Overview</w:t>
      </w:r>
    </w:p>
    <w:p>
      <w:r>
        <w:t>Polyglyceryl-3 cocoate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cocoate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cocoate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
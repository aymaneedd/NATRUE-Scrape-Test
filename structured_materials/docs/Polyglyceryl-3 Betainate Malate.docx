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Betainate Malate</w:t>
      </w:r>
    </w:p>
    <w:p>
      <w:pPr>
        <w:pStyle w:val="Heading2"/>
      </w:pPr>
      <w:r>
        <w:t>Overview</w:t>
      </w:r>
    </w:p>
    <w:p>
      <w:r>
        <w:t>Polyglyceryl-3 Betainate Malate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Betainate Malate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Betainate Malate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
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Ursolate</w:t>
      </w:r>
    </w:p>
    <w:p>
      <w:pPr>
        <w:pStyle w:val="Heading2"/>
      </w:pPr>
      <w:r>
        <w:t>Overview</w:t>
      </w:r>
    </w:p>
    <w:p>
      <w:r>
        <w:t>Sodium Ursolate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Ursolate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Ursolate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
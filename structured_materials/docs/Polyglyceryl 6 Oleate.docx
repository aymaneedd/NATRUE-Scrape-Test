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 6 Oleate</w:t>
      </w:r>
    </w:p>
    <w:p>
      <w:pPr>
        <w:pStyle w:val="Heading2"/>
      </w:pPr>
      <w:r>
        <w:t>Overview</w:t>
      </w:r>
    </w:p>
    <w:p>
      <w:r>
        <w:t>Polyglyceryl 6 Oleate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 6 Oleate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12/07/2025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 6 Oleate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
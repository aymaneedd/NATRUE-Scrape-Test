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Chrysanthemum Morifolium Flower Extract</w:t>
      </w:r>
    </w:p>
    <w:p>
      <w:pPr>
        <w:pStyle w:val="Heading2"/>
      </w:pPr>
      <w:r>
        <w:t>Overview</w:t>
      </w:r>
    </w:p>
    <w:p>
      <w:r>
        <w:t>Chrysanthemum Morifolium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Chrysanthemum Morifolium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Chrysanthemum Morifolium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
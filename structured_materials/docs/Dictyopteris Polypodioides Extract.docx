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Dictyopteris Polypodioides Extract</w:t>
      </w:r>
    </w:p>
    <w:p>
      <w:pPr>
        <w:pStyle w:val="Heading2"/>
      </w:pPr>
      <w:r>
        <w:t>Overview</w:t>
      </w:r>
    </w:p>
    <w:p>
      <w:r>
        <w:t>Dictyopteris Polypodioides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Dictyopteris Polypodioides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Dictyopteris Polypodioides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
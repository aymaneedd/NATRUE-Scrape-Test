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Abies Sibirica Oil</w:t>
      </w:r>
    </w:p>
    <w:p>
      <w:pPr>
        <w:pStyle w:val="Heading2"/>
      </w:pPr>
      <w:r>
        <w:t>Overview</w:t>
      </w:r>
    </w:p>
    <w:p>
      <w:r>
        <w:t>Abies Sibirica Oil is commonly used in cosmetic formulations for its unique properties.</w:t>
      </w:r>
    </w:p>
    <w:p>
      <w:pPr>
        <w:pStyle w:val="Heading2"/>
      </w:pPr>
      <w:r>
        <w:t>History</w:t>
      </w:r>
    </w:p>
    <w:p>
      <w:r>
        <w:t>Abies Sibirica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Brüder Unterweger Gesellschaft m.b.H.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Abies Sibirica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Brüder Unterweger Gesellschaft m.b.H.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
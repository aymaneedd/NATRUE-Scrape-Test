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Limnathes Alba (Meadowfoam) Seed Oil</w:t>
      </w:r>
    </w:p>
    <w:p>
      <w:pPr>
        <w:pStyle w:val="Heading2"/>
      </w:pPr>
      <w:r>
        <w:t>Overview</w:t>
      </w:r>
    </w:p>
    <w:p>
      <w:r>
        <w:t>Limnathes Alba (Meadowfoam)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Limnathes Alba (Meadowfoam)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13/10/2025</w:t>
      </w:r>
    </w:p>
    <w:p>
      <w:pPr>
        <w:pStyle w:val="Heading2"/>
      </w:pPr>
      <w:r>
        <w:t>Manufacturer &amp; Country of Origin</w:t>
      </w:r>
    </w:p>
    <w:p>
      <w:r>
        <w:t>Manufacturer: Sunjin Beauty Science Co. Ltd.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Limnathes Alba (Meadowfoam)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Sunjin Beauty Science Co. Ltd.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
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Paullinia Cupana Seed Extract</w:t>
      </w:r>
    </w:p>
    <w:p>
      <w:pPr>
        <w:pStyle w:val="Heading2"/>
      </w:pPr>
      <w:r>
        <w:t>Overview</w:t>
      </w:r>
    </w:p>
    <w:p>
      <w:r>
        <w:t>Paullinia Cupana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Paullinia Cupana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07/05/2026</w:t>
      </w:r>
    </w:p>
    <w:p>
      <w:pPr>
        <w:pStyle w:val="Heading2"/>
      </w:pPr>
      <w:r>
        <w:t>Manufacturer &amp; Country of Origin</w:t>
      </w:r>
    </w:p>
    <w:p>
      <w:r>
        <w:t>Manufacturer: Corichem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Paullinia Cupana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Corichem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
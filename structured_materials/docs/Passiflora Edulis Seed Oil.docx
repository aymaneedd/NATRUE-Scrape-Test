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Passiflora Edulis Seed Oil</w:t>
      </w:r>
    </w:p>
    <w:p>
      <w:pPr>
        <w:pStyle w:val="Heading2"/>
      </w:pPr>
      <w:r>
        <w:t>Overview</w:t>
      </w:r>
    </w:p>
    <w:p>
      <w:r>
        <w:t>Passiflora Edulis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Passiflora Edulis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Clariant Brasil Ltda.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Passiflora Edulis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Brasil Ltda.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
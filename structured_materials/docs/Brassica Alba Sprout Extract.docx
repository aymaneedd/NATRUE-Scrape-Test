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Brassica Alba Sprout Extract</w:t>
      </w:r>
    </w:p>
    <w:p>
      <w:pPr>
        <w:pStyle w:val="Heading2"/>
      </w:pPr>
      <w:r>
        <w:t>Overview</w:t>
      </w:r>
    </w:p>
    <w:p>
      <w:r>
        <w:t>Brassica Alba Sprout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Brassica Alba Sprout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01/03/2027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Brassica Alba Sprout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
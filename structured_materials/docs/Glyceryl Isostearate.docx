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Glyceryl Isostearate</w:t>
      </w:r>
    </w:p>
    <w:p>
      <w:pPr>
        <w:pStyle w:val="Heading2"/>
      </w:pPr>
      <w:r>
        <w:t>Overview</w:t>
      </w:r>
    </w:p>
    <w:p>
      <w:r>
        <w:t>Glyceryl Isostearate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Glyceryl Isostearate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19/09/2026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Glyceryl Isostearate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
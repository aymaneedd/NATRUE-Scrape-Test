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Dicocoate/Betainate Lactate</w:t>
      </w:r>
    </w:p>
    <w:p>
      <w:pPr>
        <w:pStyle w:val="Heading2"/>
      </w:pPr>
      <w:r>
        <w:t>Overview</w:t>
      </w:r>
    </w:p>
    <w:p>
      <w:r>
        <w:t>Polyglyceryl-4 Dicocoate/Betainate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Dicocoate/Betainate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Dicocoate/Betainate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
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 -3- POLYRICINOLEATE</w:t>
      </w:r>
    </w:p>
    <w:p>
      <w:pPr>
        <w:pStyle w:val="Heading2"/>
      </w:pPr>
      <w:r>
        <w:t>Overview</w:t>
      </w:r>
    </w:p>
    <w:p>
      <w:r>
        <w:t>POLYGLYCERYL -3- POLYRICINOLEATE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 -3- POLYRICINOLEATE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29/07/2026</w:t>
      </w:r>
    </w:p>
    <w:p>
      <w:pPr>
        <w:pStyle w:val="Heading2"/>
      </w:pPr>
      <w:r>
        <w:t>Manufacturer &amp; Country of Origin</w:t>
      </w:r>
    </w:p>
    <w:p>
      <w:r>
        <w:t>Manufacturer: HALLSTAR ITALIA S.R.L.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 -3- POLYRICINOLEATE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HALLSTAR ITALIA S.R.L.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
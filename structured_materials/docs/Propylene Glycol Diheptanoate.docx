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Propylene Glycol Diheptanoate</w:t>
      </w:r>
    </w:p>
    <w:p>
      <w:pPr>
        <w:pStyle w:val="Heading2"/>
      </w:pPr>
      <w:r>
        <w:t>Overview</w:t>
      </w:r>
    </w:p>
    <w:p>
      <w:r>
        <w:t>Propylene Glycol Diheptanoate is commonly used in cosmetic formulations for its unique properties.</w:t>
      </w:r>
    </w:p>
    <w:p>
      <w:pPr>
        <w:pStyle w:val="Heading2"/>
      </w:pPr>
      <w:r>
        <w:t>History</w:t>
      </w:r>
    </w:p>
    <w:p>
      <w:r>
        <w:t>Propylene Glycol Diheptanoate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14/01/2027</w:t>
      </w:r>
    </w:p>
    <w:p>
      <w:pPr>
        <w:pStyle w:val="Heading2"/>
      </w:pPr>
      <w:r>
        <w:t>Manufacturer &amp; Country of Origin</w:t>
      </w:r>
    </w:p>
    <w:p>
      <w:r>
        <w:t>Manufacturer: Oleon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Propylene Glycol Diheptanoate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Oleon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
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Tamarindus Indica Seed Gum</w:t>
      </w:r>
    </w:p>
    <w:p>
      <w:pPr>
        <w:pStyle w:val="Heading2"/>
      </w:pPr>
      <w:r>
        <w:t>Overview</w:t>
      </w:r>
    </w:p>
    <w:p>
      <w:r>
        <w:t>Tamarindus Indica Seed Gum is commonly used in cosmetic formulations for its unique properties.</w:t>
      </w:r>
    </w:p>
    <w:p>
      <w:pPr>
        <w:pStyle w:val="Heading2"/>
      </w:pPr>
      <w:r>
        <w:t>History</w:t>
      </w:r>
    </w:p>
    <w:p>
      <w:r>
        <w:t>Tamarindus Indica Seed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22/05/2027</w:t>
      </w:r>
    </w:p>
    <w:p>
      <w:pPr>
        <w:pStyle w:val="Heading2"/>
      </w:pPr>
      <w:r>
        <w:t>Manufacturer &amp; Country of Origin</w:t>
      </w:r>
    </w:p>
    <w:p>
      <w:r>
        <w:t>Manufacturer: MP Gokyo Food &amp; Chemical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Tamarindus Indica Seed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MP Gokyo Food &amp; Chemical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
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Acetylneuraminic Acid</w:t>
      </w:r>
    </w:p>
    <w:p>
      <w:pPr>
        <w:pStyle w:val="Heading2"/>
      </w:pPr>
      <w:r>
        <w:t>Overview</w:t>
      </w:r>
    </w:p>
    <w:p>
      <w:r>
        <w:t>Acetylneuraminic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Acetylneuraminic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29/06/2027</w:t>
      </w:r>
    </w:p>
    <w:p>
      <w:pPr>
        <w:pStyle w:val="Heading2"/>
      </w:pPr>
      <w:r>
        <w:t>Manufacturer &amp; Country of Origin</w:t>
      </w:r>
    </w:p>
    <w:p>
      <w:r>
        <w:t>Manufacturer: Shandong Tiansheng Biotechnology Co.,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Acetylneuraminic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Shandong Tiansheng Biotechnology Co.,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
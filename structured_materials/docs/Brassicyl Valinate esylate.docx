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Brassicyl Valinate Esylate</w:t>
      </w:r>
    </w:p>
    <w:p>
      <w:pPr>
        <w:pStyle w:val="Heading2"/>
      </w:pPr>
      <w:r>
        <w:t>Overview</w:t>
      </w:r>
    </w:p>
    <w:p>
      <w:r>
        <w:t>Brassicyl Valinate Esylate is commonly used in cosmetic formulations for its unique properties.</w:t>
      </w:r>
    </w:p>
    <w:p>
      <w:pPr>
        <w:pStyle w:val="Heading2"/>
      </w:pPr>
      <w:r>
        <w:t>History</w:t>
      </w:r>
    </w:p>
    <w:p>
      <w:r>
        <w:t>Brassicyl Valinate Esylate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27/06/2026</w:t>
      </w:r>
    </w:p>
    <w:p>
      <w:pPr>
        <w:pStyle w:val="Heading2"/>
      </w:pPr>
      <w:r>
        <w:t>Manufacturer &amp; Country of Origin</w:t>
      </w:r>
    </w:p>
    <w:p>
      <w:r>
        <w:t>Manufacturer: Inolex, Inc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Brassicyl Valinate Esylate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Inolex, Inc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
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Elettaria Cadramomum Seed Oil</w:t>
      </w:r>
    </w:p>
    <w:p>
      <w:pPr>
        <w:pStyle w:val="Heading2"/>
      </w:pPr>
      <w:r>
        <w:t>Overview</w:t>
      </w:r>
    </w:p>
    <w:p>
      <w:r>
        <w:t>Elettaria Cadramomum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Elettaria Cadramomum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Elettaria Cadramomum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
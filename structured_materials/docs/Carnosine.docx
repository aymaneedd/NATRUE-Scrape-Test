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Carnosine</w:t>
      </w:r>
    </w:p>
    <w:p>
      <w:pPr>
        <w:pStyle w:val="Heading2"/>
      </w:pPr>
      <w:r>
        <w:t>Overview</w:t>
      </w:r>
    </w:p>
    <w:p>
      <w:r>
        <w:t>Carnosine is commonly used in cosmetic formulations for its unique properties.</w:t>
      </w:r>
    </w:p>
    <w:p>
      <w:pPr>
        <w:pStyle w:val="Heading2"/>
      </w:pPr>
      <w:r>
        <w:t>History</w:t>
      </w:r>
    </w:p>
    <w:p>
      <w:r>
        <w:t>Carnosine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Jiangsu Chengxin Pharmaceutical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Carnosine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Jiangsu Chengxin Pharmaceutical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
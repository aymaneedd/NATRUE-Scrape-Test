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Orbignaya Oleifera Seed Oil</w:t>
      </w:r>
    </w:p>
    <w:p>
      <w:pPr>
        <w:pStyle w:val="Heading2"/>
      </w:pPr>
      <w:r>
        <w:t>Overview</w:t>
      </w:r>
    </w:p>
    <w:p>
      <w:r>
        <w:t>Orbignaya Oleifera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Orbignaya Oleifera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Clariant Brasil Ltda.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Orbignaya Oleifera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Brasil Ltda.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
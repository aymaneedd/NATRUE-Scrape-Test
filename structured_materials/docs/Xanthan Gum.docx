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Xanthan Gum</w:t>
      </w:r>
    </w:p>
    <w:p>
      <w:pPr>
        <w:pStyle w:val="Heading2"/>
      </w:pPr>
      <w:r>
        <w:t>Overview</w:t>
      </w:r>
    </w:p>
    <w:p>
      <w:r>
        <w:t>Xanthan Gum is commonly used in cosmetic formulations for its unique properties.</w:t>
      </w:r>
    </w:p>
    <w:p>
      <w:pPr>
        <w:pStyle w:val="Heading2"/>
      </w:pPr>
      <w:r>
        <w:t>History</w:t>
      </w:r>
    </w:p>
    <w:p>
      <w:r>
        <w:t>Xanthan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Xanthan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
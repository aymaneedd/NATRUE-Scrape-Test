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-4- OLEATE</w:t>
      </w:r>
    </w:p>
    <w:p>
      <w:pPr>
        <w:pStyle w:val="Heading2"/>
      </w:pPr>
      <w:r>
        <w:t>Overview</w:t>
      </w:r>
    </w:p>
    <w:p>
      <w:r>
        <w:t>POLYGLYCERYL -4-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-4-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29/07/2026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-4-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
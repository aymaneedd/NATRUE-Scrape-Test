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Pinus Sylvestris Leaf Oil</w:t>
      </w:r>
    </w:p>
    <w:p>
      <w:pPr>
        <w:pStyle w:val="Heading2"/>
      </w:pPr>
      <w:r>
        <w:t>Overview</w:t>
      </w:r>
    </w:p>
    <w:p>
      <w:r>
        <w:t>Pinus Sylvestris Leaf Oil is commonly used in cosmetic formulations for its unique properties.</w:t>
      </w:r>
    </w:p>
    <w:p>
      <w:pPr>
        <w:pStyle w:val="Heading2"/>
      </w:pPr>
      <w:r>
        <w:t>History</w:t>
      </w:r>
    </w:p>
    <w:p>
      <w:r>
        <w:t>Pinus Sylvestris Leaf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27/12/2026</w:t>
      </w:r>
    </w:p>
    <w:p>
      <w:pPr>
        <w:pStyle w:val="Heading2"/>
      </w:pPr>
      <w:r>
        <w:t>Manufacturer &amp; Country of Origin</w:t>
      </w:r>
    </w:p>
    <w:p>
      <w:r>
        <w:t>Manufacturer: Frey + Lau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Pinus Sylvestris Leaf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Frey + Lau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
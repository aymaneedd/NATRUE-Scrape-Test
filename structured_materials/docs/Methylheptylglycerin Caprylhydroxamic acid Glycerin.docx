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Methylheptylglycerin Caprylhydroxamic acid Glycerin</w:t>
      </w:r>
    </w:p>
    <w:p>
      <w:pPr>
        <w:pStyle w:val="Heading2"/>
      </w:pPr>
      <w:r>
        <w:t>Overview</w:t>
      </w:r>
    </w:p>
    <w:p>
      <w:r>
        <w:t>Methylheptylglycerin Caprylhydroxamic acid Glycerin is commonly used in cosmetic formulations for its unique properties.</w:t>
      </w:r>
    </w:p>
    <w:p>
      <w:pPr>
        <w:pStyle w:val="Heading2"/>
      </w:pPr>
      <w:r>
        <w:t>History</w:t>
      </w:r>
    </w:p>
    <w:p>
      <w:r>
        <w:t>Methylheptylglycerin Caprylhydroxamic acid Glycerin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30/07/2025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Methylheptylglycerin Caprylhydroxamic acid Glycerin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
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Indigofera Tinctoria Leaf Extract</w:t>
      </w:r>
    </w:p>
    <w:p>
      <w:pPr>
        <w:pStyle w:val="Heading2"/>
      </w:pPr>
      <w:r>
        <w:t>Overview</w:t>
      </w:r>
    </w:p>
    <w:p>
      <w:r>
        <w:t>Indigofera Tinctoria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Indigofera Tinctoria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Indigofera Tinctoria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
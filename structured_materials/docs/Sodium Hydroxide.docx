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Hydroxide</w:t>
      </w:r>
    </w:p>
    <w:p>
      <w:pPr>
        <w:pStyle w:val="Heading2"/>
      </w:pPr>
      <w:r>
        <w:t>Overview</w:t>
      </w:r>
    </w:p>
    <w:p>
      <w:r>
        <w:t>Sodium Hydroxide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Hydroxide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Hydroxide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
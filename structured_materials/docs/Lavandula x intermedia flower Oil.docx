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Lavandula x intermedia flower Oil</w:t>
      </w:r>
    </w:p>
    <w:p>
      <w:pPr>
        <w:pStyle w:val="Heading2"/>
      </w:pPr>
      <w:r>
        <w:t>Overview</w:t>
      </w:r>
    </w:p>
    <w:p>
      <w:r>
        <w:t>Lavandula x intermedia flower Oil is commonly used in cosmetic formulations for its unique properties.</w:t>
      </w:r>
    </w:p>
    <w:p>
      <w:pPr>
        <w:pStyle w:val="Heading2"/>
      </w:pPr>
      <w:r>
        <w:t>History</w:t>
      </w:r>
    </w:p>
    <w:p>
      <w:r>
        <w:t>Lavandula x intermedia flower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Lavandula x intermedia flower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
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Rosa Canina Seed Powder</w:t>
      </w:r>
    </w:p>
    <w:p>
      <w:pPr>
        <w:pStyle w:val="Heading2"/>
      </w:pPr>
      <w:r>
        <w:t>Overview</w:t>
      </w:r>
    </w:p>
    <w:p>
      <w:r>
        <w:t>Rosa Canina Seed Powder is commonly used in cosmetic formulations for its unique properties.</w:t>
      </w:r>
    </w:p>
    <w:p>
      <w:pPr>
        <w:pStyle w:val="Heading2"/>
      </w:pPr>
      <w:r>
        <w:t>History</w:t>
      </w:r>
    </w:p>
    <w:p>
      <w:r>
        <w:t>Rosa Canina Seed Powder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30/06/2026</w:t>
      </w:r>
    </w:p>
    <w:p>
      <w:pPr>
        <w:pStyle w:val="Heading2"/>
      </w:pPr>
      <w:r>
        <w:t>Manufacturer &amp; Country of Origin</w:t>
      </w:r>
    </w:p>
    <w:p>
      <w:r>
        <w:t>Manufacturer: IXOM Operations T/A Pure Ingredients Ltd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Rosa Canina Seed Powder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IXOM Operations T/A Pure Ingredients Ltd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
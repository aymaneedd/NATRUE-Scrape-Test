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Persea Gratissima (Avocado) Oil [and] Phytosteryl Oleate [and] Phytosterols [and] Olea Europaea (Olive) Oil Unsaponifiables [and] Tocopherol</w:t>
      </w:r>
    </w:p>
    <w:p>
      <w:pPr>
        <w:pStyle w:val="Heading2"/>
      </w:pPr>
      <w:r>
        <w:t>Overview</w:t>
      </w:r>
    </w:p>
    <w:p>
      <w:r>
        <w:t>Persea Gratissima (Avocado) Oil [and] Phytosteryl Oleate [and] Phytosterols [and] Olea Europaea (Olive) Oil Unsaponifiables [and] Tocopherol is commonly used in cosmetic formulations for its unique properties.</w:t>
      </w:r>
    </w:p>
    <w:p>
      <w:pPr>
        <w:pStyle w:val="Heading2"/>
      </w:pPr>
      <w:r>
        <w:t>History</w:t>
      </w:r>
    </w:p>
    <w:p>
      <w:r>
        <w:t>Persea Gratissima (Avocado) Oil [and] Phytosteryl Oleate [and] Phytosterols [and] Olea Europaea (Olive) Oil Unsaponifiables [and] Tocopherol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13/09/2025</w:t>
      </w:r>
    </w:p>
    <w:p>
      <w:pPr>
        <w:pStyle w:val="Heading2"/>
      </w:pPr>
      <w:r>
        <w:t>Manufacturer &amp; Country of Origin</w:t>
      </w:r>
    </w:p>
    <w:p>
      <w:r>
        <w:t>Manufacturer: DKSH GmbH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Persea Gratissima (Avocado) Oil [and] Phytosteryl Oleate [and] Phytosterols [and] Olea Europaea (Olive) Oil Unsaponifiables [and] Tocopherol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DKSH GmbH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
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Caprylhydroxamic Acid</w:t>
      </w:r>
    </w:p>
    <w:p>
      <w:pPr>
        <w:pStyle w:val="Heading2"/>
      </w:pPr>
      <w:r>
        <w:t>Overview</w:t>
      </w:r>
    </w:p>
    <w:p>
      <w:r>
        <w:t>Caprylhydroxamic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Caprylhydroxamic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20/11/2026</w:t>
      </w:r>
    </w:p>
    <w:p>
      <w:pPr>
        <w:pStyle w:val="Heading2"/>
      </w:pPr>
      <w:r>
        <w:t>Manufacturer &amp; Country of Origin</w:t>
      </w:r>
    </w:p>
    <w:p>
      <w:r>
        <w:t>Manufacturer: Inolex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Caprylhydroxamic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
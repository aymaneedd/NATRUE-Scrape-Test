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Ipomoea Batatas Tuber Extract</w:t>
      </w:r>
    </w:p>
    <w:p>
      <w:pPr>
        <w:pStyle w:val="Heading2"/>
      </w:pPr>
      <w:r>
        <w:t>Overview</w:t>
      </w:r>
    </w:p>
    <w:p>
      <w:r>
        <w:t>Ipomoea Batatas Tuber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Ipomoea Batatas Tuber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14/02/2027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Ipomoea Batatas Tuber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
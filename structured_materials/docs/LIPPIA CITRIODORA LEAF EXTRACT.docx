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Lippia Citriodora Leaf Extract</w:t>
      </w:r>
    </w:p>
    <w:p>
      <w:pPr>
        <w:pStyle w:val="Heading2"/>
      </w:pPr>
      <w:r>
        <w:t>Overview</w:t>
      </w:r>
    </w:p>
    <w:p>
      <w:r>
        <w:t>Lippia Citriodora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Lippia Citriodora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Lippia Citriodora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
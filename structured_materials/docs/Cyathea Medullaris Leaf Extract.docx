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Cyathea Medullaris Leaf extract</w:t>
      </w:r>
    </w:p>
    <w:p>
      <w:pPr>
        <w:pStyle w:val="Heading2"/>
      </w:pPr>
      <w:r>
        <w:t>Overview</w:t>
      </w:r>
    </w:p>
    <w:p>
      <w:r>
        <w:t>Cyathea Medullaris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Cyathea Medullaris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Cyathea Medullaris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
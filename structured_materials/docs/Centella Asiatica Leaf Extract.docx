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Centella Asiatica Leaf Extract</w:t>
      </w:r>
    </w:p>
    <w:p>
      <w:pPr>
        <w:pStyle w:val="Heading2"/>
      </w:pPr>
      <w:r>
        <w:t>Overview</w:t>
      </w:r>
    </w:p>
    <w:p>
      <w:r>
        <w:t>Centella Asiatica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Centella Asiatica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Centella Asiatica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
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10 Oleate</w:t>
      </w:r>
    </w:p>
    <w:p>
      <w:pPr>
        <w:pStyle w:val="Heading2"/>
      </w:pPr>
      <w:r>
        <w:t>Overview</w:t>
      </w:r>
    </w:p>
    <w:p>
      <w:r>
        <w:t>Polyglyceryl 10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10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10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
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(Rice) Extract</w:t>
      </w:r>
    </w:p>
    <w:p>
      <w:pPr>
        <w:pStyle w:val="Heading2"/>
      </w:pPr>
      <w:r>
        <w:t>Overview</w:t>
      </w:r>
    </w:p>
    <w:p>
      <w:r>
        <w:t>Oryza Sativa (Rice)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(Rice)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15/05/2025</w:t>
      </w:r>
    </w:p>
    <w:p>
      <w:pPr>
        <w:pStyle w:val="Heading2"/>
      </w:pPr>
      <w:r>
        <w:t>Manufacturer &amp; Country of Origin</w:t>
      </w:r>
    </w:p>
    <w:p>
      <w:r>
        <w:t>Manufacturer: DKSH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(Rice)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
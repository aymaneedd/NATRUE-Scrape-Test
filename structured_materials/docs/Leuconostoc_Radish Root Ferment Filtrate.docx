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Leuconostoc/Radish Root Ferment Filtrate</w:t>
      </w:r>
    </w:p>
    <w:p>
      <w:pPr>
        <w:pStyle w:val="Heading2"/>
      </w:pPr>
      <w:r>
        <w:t>Overview</w:t>
      </w:r>
    </w:p>
    <w:p>
      <w:r>
        <w:t>Leuconostoc/Radish Root Ferment Filtrate is commonly used in cosmetic formulations for its unique properties.</w:t>
      </w:r>
    </w:p>
    <w:p>
      <w:pPr>
        <w:pStyle w:val="Heading2"/>
      </w:pPr>
      <w:r>
        <w:t>History</w:t>
      </w:r>
    </w:p>
    <w:p>
      <w:r>
        <w:t>Leuconostoc/Radish Root Ferment Filtrate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10/02/2027</w:t>
      </w:r>
    </w:p>
    <w:p>
      <w:pPr>
        <w:pStyle w:val="Heading2"/>
      </w:pPr>
      <w:r>
        <w:t>Manufacturer &amp; Country of Origin</w:t>
      </w:r>
    </w:p>
    <w:p>
      <w:r>
        <w:t>Manufacturer: Active Concepts Srl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Leuconostoc/Radish Root Ferment Filtrate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Active Concepts Srl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
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Raspberry Ketone</w:t>
      </w:r>
    </w:p>
    <w:p>
      <w:pPr>
        <w:pStyle w:val="Heading2"/>
      </w:pPr>
      <w:r>
        <w:t>Overview</w:t>
      </w:r>
    </w:p>
    <w:p>
      <w:r>
        <w:t>Raspberry Ketone is commonly used in cosmetic formulations for its unique properties.</w:t>
      </w:r>
    </w:p>
    <w:p>
      <w:pPr>
        <w:pStyle w:val="Heading2"/>
      </w:pPr>
      <w:r>
        <w:t>History</w:t>
      </w:r>
    </w:p>
    <w:p>
      <w:r>
        <w:t>Raspberry Ketone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19/11/2026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Raspberry Ketone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
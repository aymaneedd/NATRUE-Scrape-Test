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Pullulan</w:t>
      </w:r>
    </w:p>
    <w:p>
      <w:pPr>
        <w:pStyle w:val="Heading2"/>
      </w:pPr>
      <w:r>
        <w:t>Overview</w:t>
      </w:r>
    </w:p>
    <w:p>
      <w:r>
        <w:t>Pullulan is commonly used in cosmetic formulations for its unique properties.</w:t>
      </w:r>
    </w:p>
    <w:p>
      <w:pPr>
        <w:pStyle w:val="Heading2"/>
      </w:pPr>
      <w:r>
        <w:t>History</w:t>
      </w:r>
    </w:p>
    <w:p>
      <w:r>
        <w:t>Pullulan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Yangzhou Joyvo Weikem Biology Co.,Ltd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Pullulan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Yangzhou Joyvo Weikem Biology Co.,Ltd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
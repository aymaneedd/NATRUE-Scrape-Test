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Humulus Lupulus Flower Extract</w:t>
      </w:r>
    </w:p>
    <w:p>
      <w:pPr>
        <w:pStyle w:val="Heading2"/>
      </w:pPr>
      <w:r>
        <w:t>Overview</w:t>
      </w:r>
    </w:p>
    <w:p>
      <w:r>
        <w:t>Humulus Lupulus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Humulus Lupulus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Humulus Lupulus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
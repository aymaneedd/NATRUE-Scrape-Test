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Melaleuca Leucadendron Cajaputi Leaf Oil</w:t>
      </w:r>
    </w:p>
    <w:p>
      <w:pPr>
        <w:pStyle w:val="Heading2"/>
      </w:pPr>
      <w:r>
        <w:t>Overview</w:t>
      </w:r>
    </w:p>
    <w:p>
      <w:r>
        <w:t>Melaleuca Leucadendron Cajaputi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Melaleuca Leucadendron Cajaputi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Melaleuca Leucadendron Cajaputi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
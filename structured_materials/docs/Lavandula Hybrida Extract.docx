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Lavandula Hybrida Extract</w:t>
      </w:r>
    </w:p>
    <w:p>
      <w:pPr>
        <w:pStyle w:val="Heading2"/>
      </w:pPr>
      <w:r>
        <w:t>Overview</w:t>
      </w:r>
    </w:p>
    <w:p>
      <w:r>
        <w:t>Lavandula Hybrida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Lavandula Hybrida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09/03/2025</w:t>
      </w:r>
    </w:p>
    <w:p>
      <w:pPr>
        <w:pStyle w:val="Heading2"/>
      </w:pPr>
      <w:r>
        <w:t>Manufacturer &amp; Country of Origin</w:t>
      </w:r>
    </w:p>
    <w:p>
      <w:r>
        <w:t>Manufacturer: LUCAS MEYER COSMETICS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Lavandula Hybrida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LUCAS MEYER COSMETICS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
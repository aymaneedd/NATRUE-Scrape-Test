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Polyglyceryl-10 Caprylate</w:t>
      </w:r>
    </w:p>
    <w:p>
      <w:pPr>
        <w:pStyle w:val="Heading2"/>
      </w:pPr>
      <w:r>
        <w:t>Overview</w:t>
      </w:r>
    </w:p>
    <w:p>
      <w:r>
        <w:t>Polyglyceryl-10 Caprylate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Polyglyceryl-10 Caprylate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06/03/2027</w:t>
      </w:r>
    </w:p>
    <w:p>
      <w:pPr>
        <w:pStyle w:val="Heading2"/>
      </w:pPr>
      <w:r>
        <w:t>Manufacturer &amp; Country of Origin</w:t>
      </w:r>
    </w:p>
    <w:p>
      <w:r>
        <w:t>Manufacturer: Stephenson Group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Polyglyceryl-10 Caprylate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Stephenson Group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
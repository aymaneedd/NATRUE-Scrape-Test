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Polyricinoleat</w:t>
      </w:r>
    </w:p>
    <w:p>
      <w:pPr>
        <w:pStyle w:val="Heading2"/>
      </w:pPr>
      <w:r>
        <w:t>Overview</w:t>
      </w:r>
    </w:p>
    <w:p>
      <w:r>
        <w:t>Polyglyceryl-3 Polyricinoleat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Polyricinoleat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01/08/2025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Polyricinoleat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
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Limonum Peel Oil</w:t>
      </w:r>
    </w:p>
    <w:p>
      <w:pPr>
        <w:pStyle w:val="Heading2"/>
      </w:pPr>
      <w:r>
        <w:t>Overview</w:t>
      </w:r>
    </w:p>
    <w:p>
      <w:r>
        <w:t>Citrus Limonum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Limonum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Limonum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
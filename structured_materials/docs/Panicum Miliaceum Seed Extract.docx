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Panicum Miliaceum Seed Extract</w:t>
      </w:r>
    </w:p>
    <w:p>
      <w:pPr>
        <w:pStyle w:val="Heading2"/>
      </w:pPr>
      <w:r>
        <w:t>Overview</w:t>
      </w:r>
    </w:p>
    <w:p>
      <w:r>
        <w:t>Panicum Miliaceum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Panicum Miliaceum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12/07/2026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Panicum Miliaceum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
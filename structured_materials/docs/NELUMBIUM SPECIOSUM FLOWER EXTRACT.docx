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NELUMBIUM SPECIOSUM FLOWER EXTRACT</w:t>
      </w:r>
    </w:p>
    <w:p>
      <w:pPr>
        <w:pStyle w:val="Heading2"/>
      </w:pPr>
      <w:r>
        <w:t>Overview</w:t>
      </w:r>
    </w:p>
    <w:p>
      <w:r>
        <w:t>NELUMBIUM SPECIOSUM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NELUMBIUM SPECIOSUM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15/06/2026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NELUMBIUM SPECIOSUM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
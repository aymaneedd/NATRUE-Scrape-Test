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Oryza Sativa Extract</w:t>
      </w:r>
    </w:p>
    <w:p>
      <w:pPr>
        <w:pStyle w:val="Heading2"/>
      </w:pPr>
      <w:r>
        <w:t>Overview</w:t>
      </w:r>
    </w:p>
    <w:p>
      <w:r>
        <w:t>Oryza Sativa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Oryza Sativa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Oryza Sativa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
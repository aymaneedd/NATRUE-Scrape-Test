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Peel Fiber</w:t>
      </w:r>
    </w:p>
    <w:p>
      <w:pPr>
        <w:pStyle w:val="Heading2"/>
      </w:pPr>
      <w:r>
        <w:t>Overview</w:t>
      </w:r>
    </w:p>
    <w:p>
      <w:r>
        <w:t>Citrus Peel Fiber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Peel Fiber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28/08/2025</w:t>
      </w:r>
    </w:p>
    <w:p>
      <w:pPr>
        <w:pStyle w:val="Heading2"/>
      </w:pPr>
      <w:r>
        <w:t>Manufacturer &amp; Country of Origin</w:t>
      </w:r>
    </w:p>
    <w:p>
      <w:r>
        <w:t>Manufacturer: CP Kelco US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Peel Fiber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CP Kelco 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
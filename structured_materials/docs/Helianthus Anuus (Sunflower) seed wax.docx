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Helianthus Anuus (Sunflower) seed wax</w:t>
      </w:r>
    </w:p>
    <w:p>
      <w:pPr>
        <w:pStyle w:val="Heading2"/>
      </w:pPr>
      <w:r>
        <w:t>Overview</w:t>
      </w:r>
    </w:p>
    <w:p>
      <w:r>
        <w:t>Helianthus Anuus (Sunflower) seed wax is commonly used in cosmetic formulations for its unique properties.</w:t>
      </w:r>
    </w:p>
    <w:p>
      <w:pPr>
        <w:pStyle w:val="Heading2"/>
      </w:pPr>
      <w:r>
        <w:t>History</w:t>
      </w:r>
    </w:p>
    <w:p>
      <w:r>
        <w:t>Helianthus Anuus (Sunflower) seed wax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Helianthus Anuus (Sunflower) seed wax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
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4 Punicate</w:t>
      </w:r>
    </w:p>
    <w:p>
      <w:pPr>
        <w:pStyle w:val="Heading2"/>
      </w:pPr>
      <w:r>
        <w:t>Overview</w:t>
      </w:r>
    </w:p>
    <w:p>
      <w:r>
        <w:t>Polyglyceryl 4 Punicate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4 Punicate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4 Punicate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
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Caryodendron Orinocense Seed Oil</w:t>
      </w:r>
    </w:p>
    <w:p>
      <w:pPr>
        <w:pStyle w:val="Heading2"/>
      </w:pPr>
      <w:r>
        <w:t>Overview</w:t>
      </w:r>
    </w:p>
    <w:p>
      <w:r>
        <w:t>Caryodendron Orinocense Seed Oil is commonly used in cosmetic formulations for its unique properties.</w:t>
      </w:r>
    </w:p>
    <w:p>
      <w:pPr>
        <w:pStyle w:val="Heading2"/>
      </w:pPr>
      <w:r>
        <w:t>History</w:t>
      </w:r>
    </w:p>
    <w:p>
      <w:r>
        <w:t>Caryodendron Orinocense Seed Oil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22/03/2026</w:t>
      </w:r>
    </w:p>
    <w:p>
      <w:pPr>
        <w:pStyle w:val="Heading2"/>
      </w:pPr>
      <w:r>
        <w:t>Manufacturer &amp; Country of Origin</w:t>
      </w:r>
    </w:p>
    <w:p>
      <w:r>
        <w:t>Manufacturer: Selco Wirkstoffe Vertriebs GmbH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Caryodendron Orinocense Seed Oil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Selco Wirkstoffe Vertriebs GmbH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
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Coco-Glucoside</w:t>
      </w:r>
    </w:p>
    <w:p>
      <w:pPr>
        <w:pStyle w:val="Heading2"/>
      </w:pPr>
      <w:r>
        <w:t>Overview</w:t>
      </w:r>
    </w:p>
    <w:p>
      <w:r>
        <w:t>Coco-Glucoside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Coco-Glucoside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28/10/2026</w:t>
      </w:r>
    </w:p>
    <w:p>
      <w:pPr>
        <w:pStyle w:val="Heading2"/>
      </w:pPr>
      <w:r>
        <w:t>Manufacturer &amp; Country of Origin</w:t>
      </w:r>
    </w:p>
    <w:p>
      <w:r>
        <w:t>Manufacturer: ICOF Europe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Coco-Glucoside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ICOF Europe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
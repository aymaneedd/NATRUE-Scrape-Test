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Ethyl Lactate</w:t>
      </w:r>
    </w:p>
    <w:p>
      <w:pPr>
        <w:pStyle w:val="Heading2"/>
      </w:pPr>
      <w:r>
        <w:t>Overview</w:t>
      </w:r>
    </w:p>
    <w:p>
      <w:r>
        <w:t>Ethyl Lactate is commonly used in cosmetic formulations for its unique properties.</w:t>
      </w:r>
    </w:p>
    <w:p>
      <w:pPr>
        <w:pStyle w:val="Heading2"/>
      </w:pPr>
      <w:r>
        <w:t>History</w:t>
      </w:r>
    </w:p>
    <w:p>
      <w:r>
        <w:t>Ethyl Lactate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23/03/2025</w:t>
      </w:r>
    </w:p>
    <w:p>
      <w:pPr>
        <w:pStyle w:val="Heading2"/>
      </w:pPr>
      <w:r>
        <w:t>Manufacturer &amp; Country of Origin</w:t>
      </w:r>
    </w:p>
    <w:p>
      <w:r>
        <w:t>Manufacturer: Corbion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Ethyl Lactate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Corbion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
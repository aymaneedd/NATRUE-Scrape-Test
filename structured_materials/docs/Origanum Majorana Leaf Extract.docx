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Origanum Majorana Leaf Extract</w:t>
      </w:r>
    </w:p>
    <w:p>
      <w:pPr>
        <w:pStyle w:val="Heading2"/>
      </w:pPr>
      <w:r>
        <w:t>Overview</w:t>
      </w:r>
    </w:p>
    <w:p>
      <w:r>
        <w:t>Origanum Majorana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Origanum Majorana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Origanum Majorana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
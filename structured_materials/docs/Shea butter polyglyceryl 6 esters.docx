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Shea butter polyglyceryl 6 esters</w:t>
      </w:r>
    </w:p>
    <w:p>
      <w:pPr>
        <w:pStyle w:val="Heading2"/>
      </w:pPr>
      <w:r>
        <w:t>Overview</w:t>
      </w:r>
    </w:p>
    <w:p>
      <w:r>
        <w:t>Shea butter polyglyceryl 6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Shea butter polyglyceryl 6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Shea butter polyglyceryl 6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
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Galactoarabinan</w:t>
      </w:r>
    </w:p>
    <w:p>
      <w:pPr>
        <w:pStyle w:val="Heading2"/>
      </w:pPr>
      <w:r>
        <w:t>Overview</w:t>
      </w:r>
    </w:p>
    <w:p>
      <w:r>
        <w:t>Galactoarabinan is commonly used in cosmetic formulations for its unique properties.</w:t>
      </w:r>
    </w:p>
    <w:p>
      <w:pPr>
        <w:pStyle w:val="Heading2"/>
      </w:pPr>
      <w:r>
        <w:t>History</w:t>
      </w:r>
    </w:p>
    <w:p>
      <w:r>
        <w:t>Galactoarabinan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18/06/2025</w:t>
      </w:r>
    </w:p>
    <w:p>
      <w:pPr>
        <w:pStyle w:val="Heading2"/>
      </w:pPr>
      <w:r>
        <w:t>Manufacturer &amp; Country of Origin</w:t>
      </w:r>
    </w:p>
    <w:p>
      <w:r>
        <w:t>Manufacturer: Arxada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Galactoarabinan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Arxada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
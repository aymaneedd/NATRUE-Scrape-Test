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Lilium Candidum Flower Extract</w:t>
      </w:r>
    </w:p>
    <w:p>
      <w:pPr>
        <w:pStyle w:val="Heading2"/>
      </w:pPr>
      <w:r>
        <w:t>Overview</w:t>
      </w:r>
    </w:p>
    <w:p>
      <w:r>
        <w:t>Lilium Candidum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Lilium Candidum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15/06/2025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Lilium Candidum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
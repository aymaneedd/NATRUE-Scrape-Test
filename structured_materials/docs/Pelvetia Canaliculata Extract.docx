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Pelvetia Canaliculata Extract</w:t>
      </w:r>
    </w:p>
    <w:p>
      <w:pPr>
        <w:pStyle w:val="Heading2"/>
      </w:pPr>
      <w:r>
        <w:t>Overview</w:t>
      </w:r>
    </w:p>
    <w:p>
      <w:r>
        <w:t>Pelvetia Canaliculata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Pelvetia Canaliculata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Pelvetia Canaliculata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
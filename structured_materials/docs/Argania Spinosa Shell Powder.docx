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Argania Spinosa Shell Powder</w:t>
      </w:r>
    </w:p>
    <w:p>
      <w:pPr>
        <w:pStyle w:val="Heading2"/>
      </w:pPr>
      <w:r>
        <w:t>Overview</w:t>
      </w:r>
    </w:p>
    <w:p>
      <w:r>
        <w:t>Argania Spinosa Shell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Argania Spinosa Shell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24/09/2026</w:t>
      </w:r>
    </w:p>
    <w:p>
      <w:pPr>
        <w:pStyle w:val="Heading2"/>
      </w:pPr>
      <w:r>
        <w:t>Manufacturer &amp; Country of Origin</w:t>
      </w:r>
    </w:p>
    <w:p>
      <w:r>
        <w:t>Manufacturer: LESSONIA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Argania Spinosa Shell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LESSONIA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
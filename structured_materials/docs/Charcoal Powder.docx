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Charcoal Powder</w:t>
      </w:r>
    </w:p>
    <w:p>
      <w:pPr>
        <w:pStyle w:val="Heading2"/>
      </w:pPr>
      <w:r>
        <w:t>Overview</w:t>
      </w:r>
    </w:p>
    <w:p>
      <w:r>
        <w:t>Charcoal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Charcoal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07/05/2026</w:t>
      </w:r>
    </w:p>
    <w:p>
      <w:pPr>
        <w:pStyle w:val="Heading2"/>
      </w:pPr>
      <w:r>
        <w:t>Manufacturer &amp; Country of Origin</w:t>
      </w:r>
    </w:p>
    <w:p>
      <w:r>
        <w:t>Manufacturer: Corichem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Charcoal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Corichem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
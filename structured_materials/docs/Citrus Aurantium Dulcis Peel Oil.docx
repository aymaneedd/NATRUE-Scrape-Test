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Aurantium Dulcis Peel Oil</w:t>
      </w:r>
    </w:p>
    <w:p>
      <w:pPr>
        <w:pStyle w:val="Heading2"/>
      </w:pPr>
      <w:r>
        <w:t>Overview</w:t>
      </w:r>
    </w:p>
    <w:p>
      <w:r>
        <w:t>Citrus Aurantium Dulcis Peel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Aurantium Dulcis Peel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Aurantium Dulcis Peel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
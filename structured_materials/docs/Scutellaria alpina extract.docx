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Scutellaria alpina extract</w:t>
      </w:r>
    </w:p>
    <w:p>
      <w:pPr>
        <w:pStyle w:val="Heading2"/>
      </w:pPr>
      <w:r>
        <w:t>Overview</w:t>
      </w:r>
    </w:p>
    <w:p>
      <w:r>
        <w:t>Scutellaria alpina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Scutellaria alpina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09/07/2026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Scutellaria alpina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
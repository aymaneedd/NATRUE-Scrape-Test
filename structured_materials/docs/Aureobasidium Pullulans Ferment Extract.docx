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Aureobasidium Pullulans Ferment Extract</w:t>
      </w:r>
    </w:p>
    <w:p>
      <w:pPr>
        <w:pStyle w:val="Heading2"/>
      </w:pPr>
      <w:r>
        <w:t>Overview</w:t>
      </w:r>
    </w:p>
    <w:p>
      <w:r>
        <w:t>Aureobasidium Pullulans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Aureobasidium Pullulans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Aureobasidium Pullulans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
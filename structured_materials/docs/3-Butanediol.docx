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3-Butanediol</w:t>
      </w:r>
    </w:p>
    <w:p>
      <w:pPr>
        <w:pStyle w:val="Heading2"/>
      </w:pPr>
      <w:r>
        <w:t>Overview</w:t>
      </w:r>
    </w:p>
    <w:p>
      <w:r>
        <w:t>3-Butanediol is commonly used in cosmetic formulations for its unique properties.</w:t>
      </w:r>
    </w:p>
    <w:p>
      <w:pPr>
        <w:pStyle w:val="Heading2"/>
      </w:pPr>
      <w:r>
        <w:t>History</w:t>
      </w:r>
    </w:p>
    <w:p>
      <w:r>
        <w:t>3-Butanediol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GS Caltex Corporation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3-Butanediol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GS Caltex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
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Humulus Lupulus Flow er Extract</w:t>
      </w:r>
    </w:p>
    <w:p>
      <w:pPr>
        <w:pStyle w:val="Heading2"/>
      </w:pPr>
      <w:r>
        <w:t>Overview</w:t>
      </w:r>
    </w:p>
    <w:p>
      <w:r>
        <w:t>Humulus Lupulus Flow 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Humulus Lupulus Flow 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Humulus Lupulus Flow 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
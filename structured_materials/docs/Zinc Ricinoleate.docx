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Zinc Ricinoleate</w:t>
      </w:r>
    </w:p>
    <w:p>
      <w:pPr>
        <w:pStyle w:val="Heading2"/>
      </w:pPr>
      <w:r>
        <w:t>Overview</w:t>
      </w:r>
    </w:p>
    <w:p>
      <w:r>
        <w:t>Zinc 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Zinc 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Zinc 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
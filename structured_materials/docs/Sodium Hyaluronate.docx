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Hyaluronate</w:t>
      </w:r>
    </w:p>
    <w:p>
      <w:pPr>
        <w:pStyle w:val="Heading2"/>
      </w:pPr>
      <w:r>
        <w:t>Overview</w:t>
      </w:r>
    </w:p>
    <w:p>
      <w:r>
        <w:t>Sodium Hyaluronate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Hyaluronate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14/10/2026</w:t>
      </w:r>
    </w:p>
    <w:p>
      <w:pPr>
        <w:pStyle w:val="Heading2"/>
      </w:pPr>
      <w:r>
        <w:t>Manufacturer &amp; Country of Origin</w:t>
      </w:r>
    </w:p>
    <w:p>
      <w:r>
        <w:t>Manufacturer: BTP Pharmaceuticals Co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Hyaluronate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BTP Pharmaceuticals Co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
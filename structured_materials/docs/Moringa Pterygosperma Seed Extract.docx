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Moringa Pterygosperma Seed Extract</w:t>
      </w:r>
    </w:p>
    <w:p>
      <w:pPr>
        <w:pStyle w:val="Heading2"/>
      </w:pPr>
      <w:r>
        <w:t>Overview</w:t>
      </w:r>
    </w:p>
    <w:p>
      <w:r>
        <w:t>Moringa Pterygosperma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Moringa Pterygosperma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Beauty Care Solutions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Moringa Pterygosperma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Beauty Care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
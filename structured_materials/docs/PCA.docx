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PCA</w:t>
      </w:r>
    </w:p>
    <w:p>
      <w:pPr>
        <w:pStyle w:val="Heading2"/>
      </w:pPr>
      <w:r>
        <w:t>Overview</w:t>
      </w:r>
    </w:p>
    <w:p>
      <w:r>
        <w:t>PCA is commonly used in cosmetic formulations for its unique properties.</w:t>
      </w:r>
    </w:p>
    <w:p>
      <w:pPr>
        <w:pStyle w:val="Heading2"/>
      </w:pPr>
      <w:r>
        <w:t>History</w:t>
      </w:r>
    </w:p>
    <w:p>
      <w:r>
        <w:t>PCA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11/02/2026</w:t>
      </w:r>
    </w:p>
    <w:p>
      <w:pPr>
        <w:pStyle w:val="Heading2"/>
      </w:pPr>
      <w:r>
        <w:t>Manufacturer &amp; Country of Origin</w:t>
      </w:r>
    </w:p>
    <w:p>
      <w:r>
        <w:t>Manufacturer: Ajinomoto do Brasil Ind. E Com. De Alimentos Ltda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PCA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Ajinomoto do Brasil Ind. E Com. De Alimentos Ltda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
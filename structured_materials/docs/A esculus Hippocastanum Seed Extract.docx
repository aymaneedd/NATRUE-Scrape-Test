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esculus Hippocastanum Seed Extract</w:t>
      </w:r>
    </w:p>
    <w:p>
      <w:pPr>
        <w:pStyle w:val="Heading2"/>
      </w:pPr>
      <w:r>
        <w:t>Overview</w:t>
      </w:r>
    </w:p>
    <w:p>
      <w:r>
        <w:t>A esculus Hippocastanum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 esculus Hippocastanum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 esculus Hippocastanum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
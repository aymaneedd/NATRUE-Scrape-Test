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Citrate</w:t>
      </w:r>
    </w:p>
    <w:p>
      <w:pPr>
        <w:pStyle w:val="Heading2"/>
      </w:pPr>
      <w:r>
        <w:t>Overview</w:t>
      </w:r>
    </w:p>
    <w:p>
      <w:r>
        <w:t>Zinc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17/12/2025</w:t>
      </w:r>
    </w:p>
    <w:p>
      <w:pPr>
        <w:pStyle w:val="Heading2"/>
      </w:pPr>
      <w:r>
        <w:t>Manufacturer &amp; Country of Origin</w:t>
      </w:r>
    </w:p>
    <w:p>
      <w:r>
        <w:t>Manufacturer: Jungbunzlauer International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Jungbunzlauer International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
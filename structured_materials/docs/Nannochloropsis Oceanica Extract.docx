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Nannochloropsis Oceanica Extract</w:t>
      </w:r>
    </w:p>
    <w:p>
      <w:pPr>
        <w:pStyle w:val="Heading2"/>
      </w:pPr>
      <w:r>
        <w:t>Overview</w:t>
      </w:r>
    </w:p>
    <w:p>
      <w:r>
        <w:t>Nannochloropsis Oceanica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Nannochloropsis Oceanica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Nannochloropsis Oceanica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
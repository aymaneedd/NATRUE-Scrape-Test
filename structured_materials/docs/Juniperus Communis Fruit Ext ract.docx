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Juniperus Communis Fruit Ext ract</w:t>
      </w:r>
    </w:p>
    <w:p>
      <w:pPr>
        <w:pStyle w:val="Heading2"/>
      </w:pPr>
      <w:r>
        <w:t>Overview</w:t>
      </w:r>
    </w:p>
    <w:p>
      <w:r>
        <w:t>Juniperus Communis Fruit Ext ract is commonly used in cosmetic formulations for its unique properties.</w:t>
      </w:r>
    </w:p>
    <w:p>
      <w:pPr>
        <w:pStyle w:val="Heading2"/>
      </w:pPr>
      <w:r>
        <w:t>History</w:t>
      </w:r>
    </w:p>
    <w:p>
      <w:r>
        <w:t>Juniperus Communis Fruit Ext 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Juniperus Communis Fruit Ext 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
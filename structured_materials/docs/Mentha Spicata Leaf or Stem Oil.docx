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Mentha Spicata Leaf or Stem Oil</w:t>
      </w:r>
    </w:p>
    <w:p>
      <w:pPr>
        <w:pStyle w:val="Heading2"/>
      </w:pPr>
      <w:r>
        <w:t>Overview</w:t>
      </w:r>
    </w:p>
    <w:p>
      <w:r>
        <w:t>Mentha Spicata Leaf or Stem Oil is commonly used in cosmetic formulations for its unique properties.</w:t>
      </w:r>
    </w:p>
    <w:p>
      <w:pPr>
        <w:pStyle w:val="Heading2"/>
      </w:pPr>
      <w:r>
        <w:t>History</w:t>
      </w:r>
    </w:p>
    <w:p>
      <w:r>
        <w:t>Mentha Spicata Leaf or Stem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Mentha Spicata Leaf or Stem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
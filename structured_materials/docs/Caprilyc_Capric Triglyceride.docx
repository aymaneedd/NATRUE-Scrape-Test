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Caprilyc/Capric Triglyceride</w:t>
      </w:r>
    </w:p>
    <w:p>
      <w:pPr>
        <w:pStyle w:val="Heading2"/>
      </w:pPr>
      <w:r>
        <w:t>Overview</w:t>
      </w:r>
    </w:p>
    <w:p>
      <w:r>
        <w:t>Caprilyc/Capric Triglyceride is commonly used in cosmetic formulations for its unique properties.</w:t>
      </w:r>
    </w:p>
    <w:p>
      <w:pPr>
        <w:pStyle w:val="Heading2"/>
      </w:pPr>
      <w:r>
        <w:t>History</w:t>
      </w:r>
    </w:p>
    <w:p>
      <w:r>
        <w:t>Caprilyc/Capric Triglyceride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01/02/2025</w:t>
      </w:r>
    </w:p>
    <w:p>
      <w:pPr>
        <w:pStyle w:val="Heading2"/>
      </w:pPr>
      <w:r>
        <w:t>Manufacturer &amp; Country of Origin</w:t>
      </w:r>
    </w:p>
    <w:p>
      <w:r>
        <w:t>Manufacturer: A&amp;A f.lli Parodi spa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Caprilyc/Capric Triglyceride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A&amp;A f.lli Parodi spa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
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Lactobacillus/Rye Flour Ferment</w:t>
      </w:r>
    </w:p>
    <w:p>
      <w:pPr>
        <w:pStyle w:val="Heading2"/>
      </w:pPr>
      <w:r>
        <w:t>Overview</w:t>
      </w:r>
    </w:p>
    <w:p>
      <w:r>
        <w:t>Lactobacillus/Rye Flour Ferment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Lactobacillus/Rye Flour Ferment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09/06/2027</w:t>
      </w:r>
    </w:p>
    <w:p>
      <w:pPr>
        <w:pStyle w:val="Heading2"/>
      </w:pPr>
      <w:r>
        <w:t>Manufacturer &amp; Country of Origin</w:t>
      </w:r>
    </w:p>
    <w:p>
      <w:r>
        <w:t>Manufacturer: woresan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Lactobacillus/Rye Flour Ferment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woresan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
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Triticum Vulgare Bran Extract</w:t>
      </w:r>
    </w:p>
    <w:p>
      <w:pPr>
        <w:pStyle w:val="Heading2"/>
      </w:pPr>
      <w:r>
        <w:t>Overview</w:t>
      </w:r>
    </w:p>
    <w:p>
      <w:r>
        <w:t>Triticum Vulgare Bran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Triticum Vulgare Bran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18/11/2026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Triticum Vulgare Bran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
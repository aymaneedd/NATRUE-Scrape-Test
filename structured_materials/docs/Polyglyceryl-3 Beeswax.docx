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Beeswax</w:t>
      </w:r>
    </w:p>
    <w:p>
      <w:pPr>
        <w:pStyle w:val="Heading2"/>
      </w:pPr>
      <w:r>
        <w:t>Overview</w:t>
      </w:r>
    </w:p>
    <w:p>
      <w:r>
        <w:t>Polyglyceryl-3 Beeswax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Beeswax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Beeswax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
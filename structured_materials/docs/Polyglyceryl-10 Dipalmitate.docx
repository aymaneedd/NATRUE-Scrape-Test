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Dipalmitate</w:t>
      </w:r>
    </w:p>
    <w:p>
      <w:pPr>
        <w:pStyle w:val="Heading2"/>
      </w:pPr>
      <w:r>
        <w:t>Overview</w:t>
      </w:r>
    </w:p>
    <w:p>
      <w:r>
        <w:t>Polyglyceryl-10 Dipalmitate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Dipalmitate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Dipalmitate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
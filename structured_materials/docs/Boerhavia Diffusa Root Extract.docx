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Boerhavia Diffusa Root Extract</w:t>
      </w:r>
    </w:p>
    <w:p>
      <w:pPr>
        <w:pStyle w:val="Heading2"/>
      </w:pPr>
      <w:r>
        <w:t>Overview</w:t>
      </w:r>
    </w:p>
    <w:p>
      <w:r>
        <w:t>Boerhavia Diffusa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Boerhavia Diffusa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09/12/2026</w:t>
      </w:r>
    </w:p>
    <w:p>
      <w:pPr>
        <w:pStyle w:val="Heading2"/>
      </w:pPr>
      <w:r>
        <w:t>Manufacturer &amp; Country of Origin</w:t>
      </w:r>
    </w:p>
    <w:p>
      <w:r>
        <w:t>Manufacturer: PROVITAL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Boerhavia Diffusa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PROVITAL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
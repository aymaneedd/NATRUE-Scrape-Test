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Maltodextrin</w:t>
      </w:r>
    </w:p>
    <w:p>
      <w:pPr>
        <w:pStyle w:val="Heading2"/>
      </w:pPr>
      <w:r>
        <w:t>Overview</w:t>
      </w:r>
    </w:p>
    <w:p>
      <w:r>
        <w:t>Maltodextrin is commonly used in cosmetic formulations for its unique properties.</w:t>
      </w:r>
    </w:p>
    <w:p>
      <w:pPr>
        <w:pStyle w:val="Heading2"/>
      </w:pPr>
      <w:r>
        <w:t>History</w:t>
      </w:r>
    </w:p>
    <w:p>
      <w:r>
        <w:t>Maltodextrin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BioconColors Europe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Maltodextrin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BioconColors Europe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
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Calcium Carbonate</w:t>
      </w:r>
    </w:p>
    <w:p>
      <w:pPr>
        <w:pStyle w:val="Heading2"/>
      </w:pPr>
      <w:r>
        <w:t>Overview</w:t>
      </w:r>
    </w:p>
    <w:p>
      <w:r>
        <w:t>Calcium Carbonate is commonly used in cosmetic formulations for its unique properties.</w:t>
      </w:r>
    </w:p>
    <w:p>
      <w:pPr>
        <w:pStyle w:val="Heading2"/>
      </w:pPr>
      <w:r>
        <w:t>History</w:t>
      </w:r>
    </w:p>
    <w:p>
      <w:r>
        <w:t>Calcium Carbonate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26/09/2025</w:t>
      </w:r>
    </w:p>
    <w:p>
      <w:pPr>
        <w:pStyle w:val="Heading2"/>
      </w:pPr>
      <w:r>
        <w:t>Manufacturer &amp; Country of Origin</w:t>
      </w:r>
    </w:p>
    <w:p>
      <w:r>
        <w:t>Manufacturer: BASF Personal Care and Nutrition GmbH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Calcium Carbonate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BASF Personal Care and Nutrition GmbH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
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Polyitaconate</w:t>
      </w:r>
    </w:p>
    <w:p>
      <w:pPr>
        <w:pStyle w:val="Heading2"/>
      </w:pPr>
      <w:r>
        <w:t>Overview</w:t>
      </w:r>
    </w:p>
    <w:p>
      <w:r>
        <w:t>Sodium Polyitaconate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Polyitaconate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Nouryon Surface Chemistry AB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Polyitaconate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Nouryon Surface Chemistry AB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
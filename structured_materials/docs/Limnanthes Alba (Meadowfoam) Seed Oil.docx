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Limnanthes Alba (Meadowfoam) Seed Oil</w:t>
      </w:r>
    </w:p>
    <w:p>
      <w:pPr>
        <w:pStyle w:val="Heading2"/>
      </w:pPr>
      <w:r>
        <w:t>Overview</w:t>
      </w:r>
    </w:p>
    <w:p>
      <w:r>
        <w:t>Limnanthes Alba (Meadowfoam)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Limnanthes Alba (Meadowfoam)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10/05/2026</w:t>
      </w:r>
    </w:p>
    <w:p>
      <w:pPr>
        <w:pStyle w:val="Heading2"/>
      </w:pPr>
      <w:r>
        <w:t>Manufacturer &amp; Country of Origin</w:t>
      </w:r>
    </w:p>
    <w:p>
      <w:r>
        <w:t>Manufacturer: Natural Plant Products,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Limnanthes Alba (Meadowfoam)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 Plant Products,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
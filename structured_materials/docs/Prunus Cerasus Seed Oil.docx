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Cerasus Seed Oil</w:t>
      </w:r>
    </w:p>
    <w:p>
      <w:pPr>
        <w:pStyle w:val="Heading2"/>
      </w:pPr>
      <w:r>
        <w:t>Overview</w:t>
      </w:r>
    </w:p>
    <w:p>
      <w:r>
        <w:t>Prunus Cerasus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Cerasus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07/10/2026</w:t>
      </w:r>
    </w:p>
    <w:p>
      <w:pPr>
        <w:pStyle w:val="Heading2"/>
      </w:pPr>
      <w:r>
        <w:t>Manufacturer &amp; Country of Origin</w:t>
      </w:r>
    </w:p>
    <w:p>
      <w:r>
        <w:t>Manufacturer: Kern Tec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Cerasus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Kern Tec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
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Kaolin</w:t>
      </w:r>
    </w:p>
    <w:p>
      <w:pPr>
        <w:pStyle w:val="Heading2"/>
      </w:pPr>
      <w:r>
        <w:t>Overview</w:t>
      </w:r>
    </w:p>
    <w:p>
      <w:r>
        <w:t>Kaolin is commonly used in cosmetic formulations for its unique properties.</w:t>
      </w:r>
    </w:p>
    <w:p>
      <w:pPr>
        <w:pStyle w:val="Heading2"/>
      </w:pPr>
      <w:r>
        <w:t>History</w:t>
      </w:r>
    </w:p>
    <w:p>
      <w:r>
        <w:t>Kaolin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Clariant Brasil Ltda.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Kaolin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Brasil Ltda.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
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Beta-Sitosterol</w:t>
      </w:r>
    </w:p>
    <w:p>
      <w:pPr>
        <w:pStyle w:val="Heading2"/>
      </w:pPr>
      <w:r>
        <w:t>Overview</w:t>
      </w:r>
    </w:p>
    <w:p>
      <w:r>
        <w:t>Beta-Sitosterol is commonly used in cosmetic formulations for its unique properties.</w:t>
      </w:r>
    </w:p>
    <w:p>
      <w:pPr>
        <w:pStyle w:val="Heading2"/>
      </w:pPr>
      <w:r>
        <w:t>History</w:t>
      </w:r>
    </w:p>
    <w:p>
      <w:r>
        <w:t>Beta-Sitosterol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28/04/2027</w:t>
      </w:r>
    </w:p>
    <w:p>
      <w:pPr>
        <w:pStyle w:val="Heading2"/>
      </w:pPr>
      <w:r>
        <w:t>Manufacturer &amp; Country of Origin</w:t>
      </w:r>
    </w:p>
    <w:p>
      <w:r>
        <w:t>Manufacturer: BTSA BIOTECNOLOGÍAS APLICADAS SL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Beta-Sitosterol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BTSA BIOTECNOLOGÍAS APLICADAS SL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
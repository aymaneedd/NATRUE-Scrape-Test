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Crambe Abyssinica Seed Oil Phytosterol Esters</w:t>
      </w:r>
    </w:p>
    <w:p>
      <w:pPr>
        <w:pStyle w:val="Heading2"/>
      </w:pPr>
      <w:r>
        <w:t>Overview</w:t>
      </w:r>
    </w:p>
    <w:p>
      <w:r>
        <w:t>Crambe Abyssinica Seed Oil Phytosterol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Crambe Abyssinica Seed Oil Phytosterol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Crambe Abyssinica Seed Oil Phytosterol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
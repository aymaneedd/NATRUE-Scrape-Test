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Aleurites Moluccanus Seed Oil</w:t>
      </w:r>
    </w:p>
    <w:p>
      <w:pPr>
        <w:pStyle w:val="Heading2"/>
      </w:pPr>
      <w:r>
        <w:t>Overview</w:t>
      </w:r>
    </w:p>
    <w:p>
      <w:r>
        <w:t>Aleurites Moluccanus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Aleurites Moluccanus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11/09/2026</w:t>
      </w:r>
    </w:p>
    <w:p>
      <w:pPr>
        <w:pStyle w:val="Heading2"/>
      </w:pPr>
      <w:r>
        <w:t>Manufacturer &amp; Country of Origin</w:t>
      </w:r>
    </w:p>
    <w:p>
      <w:r>
        <w:t>Manufacturer: Corichem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Aleurites Moluccanus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Corichem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
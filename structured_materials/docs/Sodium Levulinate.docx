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Levulinate</w:t>
      </w:r>
    </w:p>
    <w:p>
      <w:pPr>
        <w:pStyle w:val="Heading2"/>
      </w:pPr>
      <w:r>
        <w:t>Overview</w:t>
      </w:r>
    </w:p>
    <w:p>
      <w:r>
        <w:t>Sodium Levulinate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Levulinate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31/01/2027</w:t>
      </w:r>
    </w:p>
    <w:p>
      <w:pPr>
        <w:pStyle w:val="Heading2"/>
      </w:pPr>
      <w:r>
        <w:t>Manufacturer &amp; Country of Origin</w:t>
      </w:r>
    </w:p>
    <w:p>
      <w:r>
        <w:t>Manufacturer: LESSONIA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Levulinate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LESSONIA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
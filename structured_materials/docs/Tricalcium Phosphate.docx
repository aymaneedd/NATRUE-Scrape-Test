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Tricalcium Phosphate</w:t>
      </w:r>
    </w:p>
    <w:p>
      <w:pPr>
        <w:pStyle w:val="Heading2"/>
      </w:pPr>
      <w:r>
        <w:t>Overview</w:t>
      </w:r>
    </w:p>
    <w:p>
      <w:r>
        <w:t>Tricalcium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Tricalcium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14/06/2027</w:t>
      </w:r>
    </w:p>
    <w:p>
      <w:pPr>
        <w:pStyle w:val="Heading2"/>
      </w:pPr>
      <w:r>
        <w:t>Manufacturer &amp; Country of Origin</w:t>
      </w:r>
    </w:p>
    <w:p>
      <w:r>
        <w:t>Manufacturer: Finnfeeds Finland Oy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Tricalcium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Finnfeeds Finland 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
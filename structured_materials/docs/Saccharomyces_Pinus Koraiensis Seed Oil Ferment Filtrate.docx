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Saccharomyces/Pinus Koraiensis Seed Oil Ferment Filtrate</w:t>
      </w:r>
    </w:p>
    <w:p>
      <w:pPr>
        <w:pStyle w:val="Heading2"/>
      </w:pPr>
      <w:r>
        <w:t>Overview</w:t>
      </w:r>
    </w:p>
    <w:p>
      <w:r>
        <w:t>Saccharomyces/Pinus Koraiensis Seed Oil Ferment Filtrate is commonly used in cosmetic formulations for its unique properties.</w:t>
      </w:r>
    </w:p>
    <w:p>
      <w:pPr>
        <w:pStyle w:val="Heading2"/>
      </w:pPr>
      <w:r>
        <w:t>History</w:t>
      </w:r>
    </w:p>
    <w:p>
      <w:r>
        <w:t>Saccharomyces/Pinus Koraiensis Seed Oil Ferment Filtrate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Saccharomyces/Pinus Koraiensis Seed Oil Ferment Filtrate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
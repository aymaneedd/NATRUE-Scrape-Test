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Jojoba Esters</w:t>
      </w:r>
    </w:p>
    <w:p>
      <w:pPr>
        <w:pStyle w:val="Heading2"/>
      </w:pPr>
      <w:r>
        <w:t>Overview</w:t>
      </w:r>
    </w:p>
    <w:p>
      <w:r>
        <w:t>Jojoba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Jojoba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15/08/2026</w:t>
      </w:r>
    </w:p>
    <w:p>
      <w:pPr>
        <w:pStyle w:val="Heading2"/>
      </w:pPr>
      <w:r>
        <w:t>Manufacturer &amp; Country of Origin</w:t>
      </w:r>
    </w:p>
    <w:p>
      <w:r>
        <w:t>Manufacturer: Kobo Products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Jojoba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Kobo Products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
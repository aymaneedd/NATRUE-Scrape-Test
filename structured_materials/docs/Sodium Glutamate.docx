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Glutamate</w:t>
      </w:r>
    </w:p>
    <w:p>
      <w:pPr>
        <w:pStyle w:val="Heading2"/>
      </w:pPr>
      <w:r>
        <w:t>Overview</w:t>
      </w:r>
    </w:p>
    <w:p>
      <w:r>
        <w:t>Sodium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09/11/2025</w:t>
      </w:r>
    </w:p>
    <w:p>
      <w:pPr>
        <w:pStyle w:val="Heading2"/>
      </w:pPr>
      <w:r>
        <w:t>Manufacturer &amp; Country of Origin</w:t>
      </w:r>
    </w:p>
    <w:p>
      <w:r>
        <w:t>Manufacturer: Schill + Seilacher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Schill + Seilacher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
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Pentaclethra Macroloba Seed Oil</w:t>
      </w:r>
    </w:p>
    <w:p>
      <w:pPr>
        <w:pStyle w:val="Heading2"/>
      </w:pPr>
      <w:r>
        <w:t>Overview</w:t>
      </w:r>
    </w:p>
    <w:p>
      <w:r>
        <w:t>Pentaclethra Macroloba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Pentaclethra Macroloba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07/03/2026</w:t>
      </w:r>
    </w:p>
    <w:p>
      <w:pPr>
        <w:pStyle w:val="Heading2"/>
      </w:pPr>
      <w:r>
        <w:t>Manufacturer &amp; Country of Origin</w:t>
      </w:r>
    </w:p>
    <w:p>
      <w:r>
        <w:t>Manufacturer: IMCD Benelux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Pentaclethra Macroloba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IMCD Benelux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
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Propolis Extract</w:t>
      </w:r>
    </w:p>
    <w:p>
      <w:pPr>
        <w:pStyle w:val="Heading2"/>
      </w:pPr>
      <w:r>
        <w:t>Overview</w:t>
      </w:r>
    </w:p>
    <w:p>
      <w:r>
        <w:t>Propolis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Propolis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Propolis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
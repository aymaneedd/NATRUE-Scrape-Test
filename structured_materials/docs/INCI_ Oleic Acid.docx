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INCI: Oleic Acid</w:t>
      </w:r>
    </w:p>
    <w:p>
      <w:pPr>
        <w:pStyle w:val="Heading2"/>
      </w:pPr>
      <w:r>
        <w:t>Overview</w:t>
      </w:r>
    </w:p>
    <w:p>
      <w:r>
        <w:t>INCI: Oleic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INCI: Oleic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INCI: Oleic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
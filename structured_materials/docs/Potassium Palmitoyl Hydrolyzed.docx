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Potassium Palmitoyl Hydrolyzed</w:t>
      </w:r>
    </w:p>
    <w:p>
      <w:pPr>
        <w:pStyle w:val="Heading2"/>
      </w:pPr>
      <w:r>
        <w:t>Overview</w:t>
      </w:r>
    </w:p>
    <w:p>
      <w:r>
        <w:t>Potassium Palmitoyl Hydrolyzed is commonly used in cosmetic formulations for its unique properties.</w:t>
      </w:r>
    </w:p>
    <w:p>
      <w:pPr>
        <w:pStyle w:val="Heading2"/>
      </w:pPr>
      <w:r>
        <w:t>History</w:t>
      </w:r>
    </w:p>
    <w:p>
      <w:r>
        <w:t>Potassium Palmitoyl Hydrolyzed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Ceratec Sarl-Incorporating Natura-Tec Division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Potassium Palmitoyl Hydrolyzed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Ceratec Sarl-Incorporating Natura-Tec Division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
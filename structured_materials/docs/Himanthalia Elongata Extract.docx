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Himanthalia Elongata Extract</w:t>
      </w:r>
    </w:p>
    <w:p>
      <w:pPr>
        <w:pStyle w:val="Heading2"/>
      </w:pPr>
      <w:r>
        <w:t>Overview</w:t>
      </w:r>
    </w:p>
    <w:p>
      <w:r>
        <w:t>Himanthalia Elongata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Himanthalia Elongata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Himanthalia Elongata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
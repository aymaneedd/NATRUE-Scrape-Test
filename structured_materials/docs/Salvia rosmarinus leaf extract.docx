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Salvia rosmarinus leaf extract</w:t>
      </w:r>
    </w:p>
    <w:p>
      <w:pPr>
        <w:pStyle w:val="Heading2"/>
      </w:pPr>
      <w:r>
        <w:t>Overview</w:t>
      </w:r>
    </w:p>
    <w:p>
      <w:r>
        <w:t>Salvia rosmarinus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Salvia rosmarinus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25/01/2027</w:t>
      </w:r>
    </w:p>
    <w:p>
      <w:pPr>
        <w:pStyle w:val="Heading2"/>
      </w:pPr>
      <w:r>
        <w:t>Manufacturer &amp; Country of Origin</w:t>
      </w:r>
    </w:p>
    <w:p>
      <w:r>
        <w:t>Manufacturer: Esencial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Salvia rosmarinus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Esencial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
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Polyglyceryl-3 Caprate</w:t>
      </w:r>
    </w:p>
    <w:p>
      <w:pPr>
        <w:pStyle w:val="Heading2"/>
      </w:pPr>
      <w:r>
        <w:t>Overview</w:t>
      </w:r>
    </w:p>
    <w:p>
      <w:r>
        <w:t>Polyglyceryl-3 Caprate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Polyglyceryl-3 Caprate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01/08/2025</w:t>
      </w:r>
    </w:p>
    <w:p>
      <w:pPr>
        <w:pStyle w:val="Heading2"/>
      </w:pPr>
      <w:r>
        <w:t>Manufacturer &amp; Country of Origin</w:t>
      </w:r>
    </w:p>
    <w:p>
      <w:r>
        <w:t>Manufacturer: IOI Oleo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Polyglyceryl-3 Caprate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IOI Oleo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
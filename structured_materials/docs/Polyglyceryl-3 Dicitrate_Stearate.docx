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Polyglyceryl-3 Dicitrate/Stearate</w:t>
      </w:r>
    </w:p>
    <w:p>
      <w:pPr>
        <w:pStyle w:val="Heading2"/>
      </w:pPr>
      <w:r>
        <w:t>Overview</w:t>
      </w:r>
    </w:p>
    <w:p>
      <w:r>
        <w:t>Polyglyceryl-3 Dicitrate/Stearate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Polyglyceryl-3 Dicitrate/Stearate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Polyglyceryl-3 Dicitrate/Stearate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